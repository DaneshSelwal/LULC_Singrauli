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CNN-64 MODEL REPORT</w:t>
      </w:r>
    </w:p>
    <w:p>
      <w:r>
        <w:rPr>
          <w:rFonts w:ascii="Courier New" w:hAnsi="Courier New"/>
        </w:rPr>
        <w:t>CLASSIFICATION ACCURACY ASSESSMENT REPORT</w:t>
        <w:br/>
        <w:t>-----------------------------------------</w:t>
        <w:br/>
        <w:t>Image File : /content/drive/My Drive/Accuracy_assessment/cnn64_them.img</w:t>
        <w:br/>
        <w:t>User Name  : root</w:t>
        <w:br/>
        <w:t>Date       : Tue Jul 08 06:50:11 2025</w:t>
        <w:br/>
        <w:br/>
        <w:br/>
        <w:br/>
        <w:t>ERROR MATRIX</w:t>
        <w:br/>
        <w:t>------------</w:t>
        <w:br/>
        <w:t xml:space="preserve">                      Reference Data</w:t>
        <w:br/>
        <w:t xml:space="preserve">                      --------------</w:t>
        <w:br/>
        <w:t>Classified Data</w:t>
        <w:br/>
        <w:t>---------------</w:t>
        <w:br/>
        <w:t xml:space="preserve">                          Water  Agriculture &amp; Vegetation  Settlement  Mining  Barren Land  Forest</w:t>
        <w:br/>
        <w:t>Water                        87                        39           5       1            7       3</w:t>
        <w:br/>
        <w:t>Agriculture &amp; Vegetation     17                       160          36       3           15      24</w:t>
        <w:br/>
        <w:t>Settlement                    5                        37          36       5            6       4</w:t>
        <w:br/>
        <w:t>Mining                        6                         0          20      61           32       1</w:t>
        <w:br/>
        <w:t>Barren Land                   5                         8           6      12           30       2</w:t>
        <w:br/>
        <w:t>Forest                        4                        37          25       2            7     152</w:t>
        <w:br/>
        <w:br/>
        <w:t xml:space="preserve">              Water  Agriculture &amp; Vegetation  Settlement  Mining  Barren Land  Forest</w:t>
        <w:br/>
        <w:t>Row Total       142                       255          93     120           63     227</w:t>
        <w:br/>
        <w:t>Column Total    124                       281         128      84           97     186</w:t>
        <w:br/>
        <w:br/>
        <w:br/>
        <w:tab/>
        <w:tab/>
        <w:t>----- End of Error Matrix -----</w:t>
        <w:br/>
        <w:br/>
        <w:br/>
        <w:t>ACCURACY TOTALS</w:t>
        <w:br/>
        <w:t>----------------</w:t>
        <w:br/>
        <w:t xml:space="preserve">              Class Name  Reference Totals  Classified Totals  Number Correct Producers Accuracy Users Accuracy</w:t>
        <w:br/>
        <w:t xml:space="preserve">                   Water               124                142              87             70.16%         61.27%</w:t>
        <w:br/>
        <w:t>Agriculture &amp; Vegetation               281                255             160             56.94%         62.75%</w:t>
        <w:br/>
        <w:t xml:space="preserve">              Settlement               128                 93              36             28.12%         38.71%</w:t>
        <w:br/>
        <w:t xml:space="preserve">                  Mining                84                120              61             72.62%         50.83%</w:t>
        <w:br/>
        <w:t xml:space="preserve">             Barren Land                97                 63              30             30.93%         47.62%</w:t>
        <w:br/>
        <w:t xml:space="preserve">                  Forest               186                227             152             81.72%         66.96%</w:t>
        <w:br/>
        <w:br/>
        <w:br/>
        <w:t>Overall Classification Accuracy =   58.44%</w:t>
        <w:br/>
        <w:br/>
        <w:br/>
        <w:tab/>
        <w:tab/>
        <w:t>----- End of Accuracy Totals -----</w:t>
        <w:br/>
        <w:br/>
        <w:br/>
        <w:t>KAPPA (K^) STATISTICS</w:t>
        <w:br/>
        <w:t>---------------------</w:t>
        <w:br/>
        <w:t>Overall Kappa Statistics = 0.4825</w:t>
        <w:br/>
        <w:br/>
        <w:t>Conditional Kappa for each Category.</w:t>
        <w:br/>
        <w:t>------------------------------------</w:t>
        <w:br/>
        <w:t xml:space="preserve">              Class Name  Kappa</w:t>
        <w:br/>
        <w:t xml:space="preserve">                   Water 0.6457</w:t>
        <w:br/>
        <w:t>Agriculture &amp; Vegetation 0.3992</w:t>
        <w:br/>
        <w:t xml:space="preserve">              Settlement 0.1984</w:t>
        <w:br/>
        <w:t xml:space="preserve">                  Mining 0.6841</w:t>
        <w:br/>
        <w:t xml:space="preserve">             Barren Land 0.2573</w:t>
        <w:br/>
        <w:t xml:space="preserve">                  Forest 0.7555</w:t>
        <w:br/>
        <w:br/>
        <w:br/>
        <w:tab/>
        <w:tab/>
        <w:t>----- End of Kappa Statistics -----</w:t>
        <w:br/>
      </w:r>
    </w:p>
    <w:p>
      <w:r>
        <w:br w:type="page"/>
      </w:r>
    </w:p>
    <w:p>
      <w:pPr>
        <w:pStyle w:val="Heading1"/>
      </w:pPr>
      <w:r>
        <w:t>CNN-10 MODEL REPORT</w:t>
      </w:r>
    </w:p>
    <w:p>
      <w:r>
        <w:rPr>
          <w:rFonts w:ascii="Courier New" w:hAnsi="Courier New"/>
        </w:rPr>
        <w:t>CLASSIFICATION ACCURACY ASSESSMENT REPORT</w:t>
        <w:br/>
        <w:t>-----------------------------------------</w:t>
        <w:br/>
        <w:t>Image File : /content/drive/My Drive/Accuracy_assessment/cnn10_them.img</w:t>
        <w:br/>
        <w:t>User Name  : root</w:t>
        <w:br/>
        <w:t>Date       : Tue Jul 08 06:50:11 2025</w:t>
        <w:br/>
        <w:br/>
        <w:br/>
        <w:br/>
        <w:t>ERROR MATRIX</w:t>
        <w:br/>
        <w:t>------------</w:t>
        <w:br/>
        <w:t xml:space="preserve">                      Reference Data</w:t>
        <w:br/>
        <w:t xml:space="preserve">                      --------------</w:t>
        <w:br/>
        <w:t>Classified Data</w:t>
        <w:br/>
        <w:t>---------------</w:t>
        <w:br/>
        <w:t xml:space="preserve">                          Water  Agriculture &amp; Vegetation  Settlement  Mining  Barren Land  Forest</w:t>
        <w:br/>
        <w:t>Water                       126                         4           2       4            6       0</w:t>
        <w:br/>
        <w:t>Agriculture &amp; Vegetation     17                       112          56       6           60       4</w:t>
        <w:br/>
        <w:t>Settlement                    0                        14          63       2           12       2</w:t>
        <w:br/>
        <w:t>Mining                        0                         0           0     119            0       1</w:t>
        <w:br/>
        <w:t>Barren Land                   2                         2           5      19           35       0</w:t>
        <w:br/>
        <w:t>Forest                        5                        18          24       0           37     143</w:t>
        <w:br/>
        <w:br/>
        <w:t xml:space="preserve">              Water  Agriculture &amp; Vegetation  Settlement  Mining  Barren Land  Forest</w:t>
        <w:br/>
        <w:t>Row Total       142                       255          93     120           63     227</w:t>
        <w:br/>
        <w:t>Column Total    150                       150         150     150          150     150</w:t>
        <w:br/>
        <w:br/>
        <w:br/>
        <w:tab/>
        <w:tab/>
        <w:t>----- End of Error Matrix -----</w:t>
        <w:br/>
        <w:br/>
        <w:br/>
        <w:t>ACCURACY TOTALS</w:t>
        <w:br/>
        <w:t>----------------</w:t>
        <w:br/>
        <w:t xml:space="preserve">              Class Name  Reference Totals  Classified Totals  Number Correct Producers Accuracy Users Accuracy</w:t>
        <w:br/>
        <w:t xml:space="preserve">                   Water               150                142             126             84.00%         88.73%</w:t>
        <w:br/>
        <w:t>Agriculture &amp; Vegetation               150                255             112             74.67%         43.92%</w:t>
        <w:br/>
        <w:t xml:space="preserve">              Settlement               150                 93              63             42.00%         67.74%</w:t>
        <w:br/>
        <w:t xml:space="preserve">                  Mining               150                120             119             79.33%         99.17%</w:t>
        <w:br/>
        <w:t xml:space="preserve">             Barren Land               150                 63              35             23.33%         55.56%</w:t>
        <w:br/>
        <w:t xml:space="preserve">                  Forest               150                227             143             95.33%         63.00%</w:t>
        <w:br/>
        <w:br/>
        <w:br/>
        <w:t>Overall Classification Accuracy =   66.44%</w:t>
        <w:br/>
        <w:br/>
        <w:br/>
        <w:tab/>
        <w:tab/>
        <w:t>----- End of Accuracy Totals -----</w:t>
        <w:br/>
        <w:br/>
        <w:br/>
        <w:t>KAPPA (K^) STATISTICS</w:t>
        <w:br/>
        <w:t>---------------------</w:t>
        <w:br/>
        <w:t>Overall Kappa Statistics = 0.5973</w:t>
        <w:br/>
        <w:br/>
        <w:t>Conditional Kappa for each Category.</w:t>
        <w:br/>
        <w:t>------------------------------------</w:t>
        <w:br/>
        <w:t xml:space="preserve">              Class Name  Kappa</w:t>
        <w:br/>
        <w:t xml:space="preserve">                   Water 0.8100</w:t>
        <w:br/>
        <w:t>Agriculture &amp; Vegetation 0.6465</w:t>
        <w:br/>
        <w:t xml:space="preserve">              Settlement 0.3532</w:t>
        <w:br/>
        <w:t xml:space="preserve">                  Mining 0.7615</w:t>
        <w:br/>
        <w:t xml:space="preserve">             Barren Land 0.1756</w:t>
        <w:br/>
        <w:t xml:space="preserve">                  Forest 0.9376</w:t>
        <w:br/>
        <w:br/>
        <w:br/>
        <w:tab/>
        <w:tab/>
        <w:t>----- End of Kappa Statistics -----</w:t>
        <w:br/>
      </w:r>
    </w:p>
    <w:p>
      <w:r>
        <w:br w:type="page"/>
      </w:r>
    </w:p>
    <w:p>
      <w:pPr>
        <w:pStyle w:val="Heading1"/>
      </w:pPr>
      <w:r>
        <w:t>RANDOM FOREST MODEL REPORT</w:t>
      </w:r>
    </w:p>
    <w:p>
      <w:r>
        <w:rPr>
          <w:rFonts w:ascii="Courier New" w:hAnsi="Courier New"/>
        </w:rPr>
        <w:t>CLASSIFICATION ACCURACY ASSESSMENT REPORT</w:t>
        <w:br/>
        <w:t>-----------------------------------------</w:t>
        <w:br/>
        <w:t>Image File : /content/drive/My Drive/Accuracy_assessment/rf_them.img</w:t>
        <w:br/>
        <w:t>User Name  : root</w:t>
        <w:br/>
        <w:t>Date       : Tue Jul 08 06:50:11 2025</w:t>
        <w:br/>
        <w:br/>
        <w:br/>
        <w:br/>
        <w:t>ERROR MATRIX</w:t>
        <w:br/>
        <w:t>------------</w:t>
        <w:br/>
        <w:t xml:space="preserve">                      Reference Data</w:t>
        <w:br/>
        <w:t xml:space="preserve">                      --------------</w:t>
        <w:br/>
        <w:t>Classified Data</w:t>
        <w:br/>
        <w:t>---------------</w:t>
        <w:br/>
        <w:t xml:space="preserve">                          Water  Agriculture &amp; Vegetation  Settlement  Mining  Barren Land  Forest</w:t>
        <w:br/>
        <w:t>Water                        83                        14          14       8           20       3</w:t>
        <w:br/>
        <w:t>Agriculture &amp; Vegetation      3                       179          41       1           19      12</w:t>
        <w:br/>
        <w:t>Settlement                    0                        48          30       0           15       0</w:t>
        <w:br/>
        <w:t>Mining                        4                         0          16      69           30       1</w:t>
        <w:br/>
        <w:t>Barren Land                   2                         8           4       9           40       0</w:t>
        <w:br/>
        <w:t>Forest                        0                        66          31       0           15     115</w:t>
        <w:br/>
        <w:br/>
        <w:t xml:space="preserve">              Water  Agriculture &amp; Vegetation  Settlement  Mining  Barren Land  Forest</w:t>
        <w:br/>
        <w:t>Row Total       142                       255          93     120           63     227</w:t>
        <w:br/>
        <w:t>Column Total     92                       315         136      87          139     131</w:t>
        <w:br/>
        <w:br/>
        <w:br/>
        <w:tab/>
        <w:tab/>
        <w:t>----- End of Error Matrix -----</w:t>
        <w:br/>
        <w:br/>
        <w:br/>
        <w:t>ACCURACY TOTALS</w:t>
        <w:br/>
        <w:t>----------------</w:t>
        <w:br/>
        <w:t xml:space="preserve">              Class Name  Reference Totals  Classified Totals  Number Correct Producers Accuracy Users Accuracy</w:t>
        <w:br/>
        <w:t xml:space="preserve">                   Water                92                142              83             90.22%         58.45%</w:t>
        <w:br/>
        <w:t>Agriculture &amp; Vegetation               315                255             179             56.83%         70.20%</w:t>
        <w:br/>
        <w:t xml:space="preserve">              Settlement               136                 93              30             22.06%         32.26%</w:t>
        <w:br/>
        <w:t xml:space="preserve">                  Mining                87                120              69             79.31%         57.50%</w:t>
        <w:br/>
        <w:t xml:space="preserve">             Barren Land               139                 63              40             28.78%         63.49%</w:t>
        <w:br/>
        <w:t xml:space="preserve">                  Forest               131                227             115             87.79%         50.66%</w:t>
        <w:br/>
        <w:br/>
        <w:br/>
        <w:t>Overall Classification Accuracy =   57.33%</w:t>
        <w:br/>
        <w:br/>
        <w:br/>
        <w:tab/>
        <w:tab/>
        <w:t>----- End of Accuracy Totals -----</w:t>
        <w:br/>
        <w:br/>
        <w:br/>
        <w:t>KAPPA (K^) STATISTICS</w:t>
        <w:br/>
        <w:t>---------------------</w:t>
        <w:br/>
        <w:t>Overall Kappa Statistics = 0.4724</w:t>
        <w:br/>
        <w:br/>
        <w:t>Conditional Kappa for each Category.</w:t>
        <w:br/>
        <w:t>------------------------------------</w:t>
        <w:br/>
        <w:t xml:space="preserve">              Class Name  Kappa</w:t>
        <w:br/>
        <w:t xml:space="preserve">                   Water 0.8838</w:t>
        <w:br/>
        <w:t>Agriculture &amp; Vegetation 0.3976</w:t>
        <w:br/>
        <w:t xml:space="preserve">              Settlement 0.1308</w:t>
        <w:br/>
        <w:t xml:space="preserve">                  Mining 0.7613</w:t>
        <w:br/>
        <w:t xml:space="preserve">             Barren Land 0.2342</w:t>
        <w:br/>
        <w:t xml:space="preserve">                  Forest 0.8367</w:t>
        <w:br/>
        <w:br/>
        <w:br/>
        <w:tab/>
        <w:tab/>
        <w:t>----- End of Kappa Statistics -----</w:t>
        <w:br/>
      </w:r>
    </w:p>
    <w:p>
      <w:r>
        <w:br w:type="page"/>
      </w:r>
    </w:p>
    <w:p>
      <w:pPr>
        <w:pStyle w:val="Heading1"/>
      </w:pPr>
      <w:r>
        <w:t>Raw Reference Data</w:t>
      </w:r>
    </w:p>
    <w:p>
      <w:r>
        <w:t>The raw data collected during the interactive session.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ref_x</w:t>
            </w:r>
          </w:p>
        </w:tc>
        <w:tc>
          <w:tcPr>
            <w:tcW w:type="dxa" w:w="1440"/>
          </w:tcPr>
          <w:p>
            <w:r>
              <w:t>ref_y</w:t>
            </w:r>
          </w:p>
        </w:tc>
        <w:tc>
          <w:tcPr>
            <w:tcW w:type="dxa" w:w="1440"/>
          </w:tcPr>
          <w:p>
            <w:r>
              <w:t>reference_class</w:t>
            </w:r>
          </w:p>
        </w:tc>
        <w:tc>
          <w:tcPr>
            <w:tcW w:type="dxa" w:w="1440"/>
          </w:tcPr>
          <w:p>
            <w:r>
              <w:t>cnn64_class</w:t>
            </w:r>
          </w:p>
        </w:tc>
        <w:tc>
          <w:tcPr>
            <w:tcW w:type="dxa" w:w="1440"/>
          </w:tcPr>
          <w:p>
            <w:r>
              <w:t>cnn10_class</w:t>
            </w:r>
          </w:p>
        </w:tc>
        <w:tc>
          <w:tcPr>
            <w:tcW w:type="dxa" w:w="1440"/>
          </w:tcPr>
          <w:p>
            <w:r>
              <w:t>rf_class</w:t>
            </w:r>
          </w:p>
        </w:tc>
      </w:tr>
      <w:tr>
        <w:tc>
          <w:tcPr>
            <w:tcW w:type="dxa" w:w="1440"/>
          </w:tcPr>
          <w:p>
            <w:r>
              <w:t>9697</w:t>
            </w:r>
          </w:p>
        </w:tc>
        <w:tc>
          <w:tcPr>
            <w:tcW w:type="dxa" w:w="1440"/>
          </w:tcPr>
          <w:p>
            <w:r>
              <w:t>7890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4593</w:t>
            </w:r>
          </w:p>
        </w:tc>
        <w:tc>
          <w:tcPr>
            <w:tcW w:type="dxa" w:w="1440"/>
          </w:tcPr>
          <w:p>
            <w:r>
              <w:t>4606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7290</w:t>
            </w:r>
          </w:p>
        </w:tc>
        <w:tc>
          <w:tcPr>
            <w:tcW w:type="dxa" w:w="1440"/>
          </w:tcPr>
          <w:p>
            <w:r>
              <w:t>2536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7596</w:t>
            </w:r>
          </w:p>
        </w:tc>
        <w:tc>
          <w:tcPr>
            <w:tcW w:type="dxa" w:w="1440"/>
          </w:tcPr>
          <w:p>
            <w:r>
              <w:t>8852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6324</w:t>
            </w:r>
          </w:p>
        </w:tc>
        <w:tc>
          <w:tcPr>
            <w:tcW w:type="dxa" w:w="1440"/>
          </w:tcPr>
          <w:p>
            <w:r>
              <w:t>160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5564</w:t>
            </w:r>
          </w:p>
        </w:tc>
        <w:tc>
          <w:tcPr>
            <w:tcW w:type="dxa" w:w="1440"/>
          </w:tcPr>
          <w:p>
            <w:r>
              <w:t>5313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8363</w:t>
            </w:r>
          </w:p>
        </w:tc>
        <w:tc>
          <w:tcPr>
            <w:tcW w:type="dxa" w:w="1440"/>
          </w:tcPr>
          <w:p>
            <w:r>
              <w:t>3004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7847</w:t>
            </w:r>
          </w:p>
        </w:tc>
        <w:tc>
          <w:tcPr>
            <w:tcW w:type="dxa" w:w="1440"/>
          </w:tcPr>
          <w:p>
            <w:r>
              <w:t>6970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8628</w:t>
            </w:r>
          </w:p>
        </w:tc>
        <w:tc>
          <w:tcPr>
            <w:tcW w:type="dxa" w:w="1440"/>
          </w:tcPr>
          <w:p>
            <w:r>
              <w:t>5846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6394</w:t>
            </w:r>
          </w:p>
        </w:tc>
        <w:tc>
          <w:tcPr>
            <w:tcW w:type="dxa" w:w="1440"/>
          </w:tcPr>
          <w:p>
            <w:r>
              <w:t>546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7601</w:t>
            </w:r>
          </w:p>
        </w:tc>
        <w:tc>
          <w:tcPr>
            <w:tcW w:type="dxa" w:w="1440"/>
          </w:tcPr>
          <w:p>
            <w:r>
              <w:t>4283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8897</w:t>
            </w:r>
          </w:p>
        </w:tc>
        <w:tc>
          <w:tcPr>
            <w:tcW w:type="dxa" w:w="1440"/>
          </w:tcPr>
          <w:p>
            <w:r>
              <w:t>7063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8579</w:t>
            </w:r>
          </w:p>
        </w:tc>
        <w:tc>
          <w:tcPr>
            <w:tcW w:type="dxa" w:w="1440"/>
          </w:tcPr>
          <w:p>
            <w:r>
              <w:t>5842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9591</w:t>
            </w:r>
          </w:p>
        </w:tc>
        <w:tc>
          <w:tcPr>
            <w:tcW w:type="dxa" w:w="1440"/>
          </w:tcPr>
          <w:p>
            <w:r>
              <w:t>5678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9157</w:t>
            </w:r>
          </w:p>
        </w:tc>
        <w:tc>
          <w:tcPr>
            <w:tcW w:type="dxa" w:w="1440"/>
          </w:tcPr>
          <w:p>
            <w:r>
              <w:t>6175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8947</w:t>
            </w:r>
          </w:p>
        </w:tc>
        <w:tc>
          <w:tcPr>
            <w:tcW w:type="dxa" w:w="1440"/>
          </w:tcPr>
          <w:p>
            <w:r>
              <w:t>6041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7074</w:t>
            </w:r>
          </w:p>
        </w:tc>
        <w:tc>
          <w:tcPr>
            <w:tcW w:type="dxa" w:w="1440"/>
          </w:tcPr>
          <w:p>
            <w:r>
              <w:t>2961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7506</w:t>
            </w:r>
          </w:p>
        </w:tc>
        <w:tc>
          <w:tcPr>
            <w:tcW w:type="dxa" w:w="1440"/>
          </w:tcPr>
          <w:p>
            <w:r>
              <w:t>6003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6855</w:t>
            </w:r>
          </w:p>
        </w:tc>
        <w:tc>
          <w:tcPr>
            <w:tcW w:type="dxa" w:w="1440"/>
          </w:tcPr>
          <w:p>
            <w:r>
              <w:t>7367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8914</w:t>
            </w:r>
          </w:p>
        </w:tc>
        <w:tc>
          <w:tcPr>
            <w:tcW w:type="dxa" w:w="1440"/>
          </w:tcPr>
          <w:p>
            <w:r>
              <w:t>5850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7660</w:t>
            </w:r>
          </w:p>
        </w:tc>
        <w:tc>
          <w:tcPr>
            <w:tcW w:type="dxa" w:w="1440"/>
          </w:tcPr>
          <w:p>
            <w:r>
              <w:t>6122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6991</w:t>
            </w:r>
          </w:p>
        </w:tc>
        <w:tc>
          <w:tcPr>
            <w:tcW w:type="dxa" w:w="1440"/>
          </w:tcPr>
          <w:p>
            <w:r>
              <w:t>6348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6781</w:t>
            </w:r>
          </w:p>
        </w:tc>
        <w:tc>
          <w:tcPr>
            <w:tcW w:type="dxa" w:w="1440"/>
          </w:tcPr>
          <w:p>
            <w:r>
              <w:t>5778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5938</w:t>
            </w:r>
          </w:p>
        </w:tc>
        <w:tc>
          <w:tcPr>
            <w:tcW w:type="dxa" w:w="1440"/>
          </w:tcPr>
          <w:p>
            <w:r>
              <w:t>1557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8315</w:t>
            </w:r>
          </w:p>
        </w:tc>
        <w:tc>
          <w:tcPr>
            <w:tcW w:type="dxa" w:w="1440"/>
          </w:tcPr>
          <w:p>
            <w:r>
              <w:t>4567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1086</w:t>
            </w:r>
          </w:p>
        </w:tc>
        <w:tc>
          <w:tcPr>
            <w:tcW w:type="dxa" w:w="1440"/>
          </w:tcPr>
          <w:p>
            <w:r>
              <w:t>5313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5014</w:t>
            </w:r>
          </w:p>
        </w:tc>
        <w:tc>
          <w:tcPr>
            <w:tcW w:type="dxa" w:w="1440"/>
          </w:tcPr>
          <w:p>
            <w:r>
              <w:t>6453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7962</w:t>
            </w:r>
          </w:p>
        </w:tc>
        <w:tc>
          <w:tcPr>
            <w:tcW w:type="dxa" w:w="1440"/>
          </w:tcPr>
          <w:p>
            <w:r>
              <w:t>3528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7069</w:t>
            </w:r>
          </w:p>
        </w:tc>
        <w:tc>
          <w:tcPr>
            <w:tcW w:type="dxa" w:w="1440"/>
          </w:tcPr>
          <w:p>
            <w:r>
              <w:t>9415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9630</w:t>
            </w:r>
          </w:p>
        </w:tc>
        <w:tc>
          <w:tcPr>
            <w:tcW w:type="dxa" w:w="1440"/>
          </w:tcPr>
          <w:p>
            <w:r>
              <w:t>4049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6364</w:t>
            </w:r>
          </w:p>
        </w:tc>
        <w:tc>
          <w:tcPr>
            <w:tcW w:type="dxa" w:w="1440"/>
          </w:tcPr>
          <w:p>
            <w:r>
              <w:t>6123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8425</w:t>
            </w:r>
          </w:p>
        </w:tc>
        <w:tc>
          <w:tcPr>
            <w:tcW w:type="dxa" w:w="1440"/>
          </w:tcPr>
          <w:p>
            <w:r>
              <w:t>8658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8438</w:t>
            </w:r>
          </w:p>
        </w:tc>
        <w:tc>
          <w:tcPr>
            <w:tcW w:type="dxa" w:w="1440"/>
          </w:tcPr>
          <w:p>
            <w:r>
              <w:t>7966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6860</w:t>
            </w:r>
          </w:p>
        </w:tc>
        <w:tc>
          <w:tcPr>
            <w:tcW w:type="dxa" w:w="1440"/>
          </w:tcPr>
          <w:p>
            <w:r>
              <w:t>8333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9465</w:t>
            </w:r>
          </w:p>
        </w:tc>
        <w:tc>
          <w:tcPr>
            <w:tcW w:type="dxa" w:w="1440"/>
          </w:tcPr>
          <w:p>
            <w:r>
              <w:t>5516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7679</w:t>
            </w:r>
          </w:p>
        </w:tc>
        <w:tc>
          <w:tcPr>
            <w:tcW w:type="dxa" w:w="1440"/>
          </w:tcPr>
          <w:p>
            <w:r>
              <w:t>6408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4723</w:t>
            </w:r>
          </w:p>
        </w:tc>
        <w:tc>
          <w:tcPr>
            <w:tcW w:type="dxa" w:w="1440"/>
          </w:tcPr>
          <w:p>
            <w:r>
              <w:t>5489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3480</w:t>
            </w:r>
          </w:p>
        </w:tc>
        <w:tc>
          <w:tcPr>
            <w:tcW w:type="dxa" w:w="1440"/>
          </w:tcPr>
          <w:p>
            <w:r>
              <w:t>3565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4961</w:t>
            </w:r>
          </w:p>
        </w:tc>
        <w:tc>
          <w:tcPr>
            <w:tcW w:type="dxa" w:w="1440"/>
          </w:tcPr>
          <w:p>
            <w:r>
              <w:t>8591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8004</w:t>
            </w:r>
          </w:p>
        </w:tc>
        <w:tc>
          <w:tcPr>
            <w:tcW w:type="dxa" w:w="1440"/>
          </w:tcPr>
          <w:p>
            <w:r>
              <w:t>8845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8795</w:t>
            </w:r>
          </w:p>
        </w:tc>
        <w:tc>
          <w:tcPr>
            <w:tcW w:type="dxa" w:w="1440"/>
          </w:tcPr>
          <w:p>
            <w:r>
              <w:t>8175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5077</w:t>
            </w:r>
          </w:p>
        </w:tc>
        <w:tc>
          <w:tcPr>
            <w:tcW w:type="dxa" w:w="1440"/>
          </w:tcPr>
          <w:p>
            <w:r>
              <w:t>8598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1304</w:t>
            </w:r>
          </w:p>
        </w:tc>
        <w:tc>
          <w:tcPr>
            <w:tcW w:type="dxa" w:w="1440"/>
          </w:tcPr>
          <w:p>
            <w:r>
              <w:t>6947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8477</w:t>
            </w:r>
          </w:p>
        </w:tc>
        <w:tc>
          <w:tcPr>
            <w:tcW w:type="dxa" w:w="1440"/>
          </w:tcPr>
          <w:p>
            <w:r>
              <w:t>5878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9001</w:t>
            </w:r>
          </w:p>
        </w:tc>
        <w:tc>
          <w:tcPr>
            <w:tcW w:type="dxa" w:w="1440"/>
          </w:tcPr>
          <w:p>
            <w:r>
              <w:t>5963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5933</w:t>
            </w:r>
          </w:p>
        </w:tc>
        <w:tc>
          <w:tcPr>
            <w:tcW w:type="dxa" w:w="1440"/>
          </w:tcPr>
          <w:p>
            <w:r>
              <w:t>8596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4000</w:t>
            </w:r>
          </w:p>
        </w:tc>
        <w:tc>
          <w:tcPr>
            <w:tcW w:type="dxa" w:w="1440"/>
          </w:tcPr>
          <w:p>
            <w:r>
              <w:t>8256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5733</w:t>
            </w:r>
          </w:p>
        </w:tc>
        <w:tc>
          <w:tcPr>
            <w:tcW w:type="dxa" w:w="1440"/>
          </w:tcPr>
          <w:p>
            <w:r>
              <w:t>7340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7737</w:t>
            </w:r>
          </w:p>
        </w:tc>
        <w:tc>
          <w:tcPr>
            <w:tcW w:type="dxa" w:w="1440"/>
          </w:tcPr>
          <w:p>
            <w:r>
              <w:t>6146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9343</w:t>
            </w:r>
          </w:p>
        </w:tc>
        <w:tc>
          <w:tcPr>
            <w:tcW w:type="dxa" w:w="1440"/>
          </w:tcPr>
          <w:p>
            <w:r>
              <w:t>7544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2204</w:t>
            </w:r>
          </w:p>
        </w:tc>
        <w:tc>
          <w:tcPr>
            <w:tcW w:type="dxa" w:w="1440"/>
          </w:tcPr>
          <w:p>
            <w:r>
              <w:t>7605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9369</w:t>
            </w:r>
          </w:p>
        </w:tc>
        <w:tc>
          <w:tcPr>
            <w:tcW w:type="dxa" w:w="1440"/>
          </w:tcPr>
          <w:p>
            <w:r>
              <w:t>5557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4895</w:t>
            </w:r>
          </w:p>
        </w:tc>
        <w:tc>
          <w:tcPr>
            <w:tcW w:type="dxa" w:w="1440"/>
          </w:tcPr>
          <w:p>
            <w:r>
              <w:t>4771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8888</w:t>
            </w:r>
          </w:p>
        </w:tc>
        <w:tc>
          <w:tcPr>
            <w:tcW w:type="dxa" w:w="1440"/>
          </w:tcPr>
          <w:p>
            <w:r>
              <w:t>6131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6370</w:t>
            </w:r>
          </w:p>
        </w:tc>
        <w:tc>
          <w:tcPr>
            <w:tcW w:type="dxa" w:w="1440"/>
          </w:tcPr>
          <w:p>
            <w:r>
              <w:t>6821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8447</w:t>
            </w:r>
          </w:p>
        </w:tc>
        <w:tc>
          <w:tcPr>
            <w:tcW w:type="dxa" w:w="1440"/>
          </w:tcPr>
          <w:p>
            <w:r>
              <w:t>6447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8988</w:t>
            </w:r>
          </w:p>
        </w:tc>
        <w:tc>
          <w:tcPr>
            <w:tcW w:type="dxa" w:w="1440"/>
          </w:tcPr>
          <w:p>
            <w:r>
              <w:t>8071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6680</w:t>
            </w:r>
          </w:p>
        </w:tc>
        <w:tc>
          <w:tcPr>
            <w:tcW w:type="dxa" w:w="1440"/>
          </w:tcPr>
          <w:p>
            <w:r>
              <w:t>1855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9405</w:t>
            </w:r>
          </w:p>
        </w:tc>
        <w:tc>
          <w:tcPr>
            <w:tcW w:type="dxa" w:w="1440"/>
          </w:tcPr>
          <w:p>
            <w:r>
              <w:t>6190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9030</w:t>
            </w:r>
          </w:p>
        </w:tc>
        <w:tc>
          <w:tcPr>
            <w:tcW w:type="dxa" w:w="1440"/>
          </w:tcPr>
          <w:p>
            <w:r>
              <w:t>8619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8892</w:t>
            </w:r>
          </w:p>
        </w:tc>
        <w:tc>
          <w:tcPr>
            <w:tcW w:type="dxa" w:w="1440"/>
          </w:tcPr>
          <w:p>
            <w:r>
              <w:t>8090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3257</w:t>
            </w:r>
          </w:p>
        </w:tc>
        <w:tc>
          <w:tcPr>
            <w:tcW w:type="dxa" w:w="1440"/>
          </w:tcPr>
          <w:p>
            <w:r>
              <w:t>5520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8683</w:t>
            </w:r>
          </w:p>
        </w:tc>
        <w:tc>
          <w:tcPr>
            <w:tcW w:type="dxa" w:w="1440"/>
          </w:tcPr>
          <w:p>
            <w:r>
              <w:t>2660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4984</w:t>
            </w:r>
          </w:p>
        </w:tc>
        <w:tc>
          <w:tcPr>
            <w:tcW w:type="dxa" w:w="1440"/>
          </w:tcPr>
          <w:p>
            <w:r>
              <w:t>4380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7981</w:t>
            </w:r>
          </w:p>
        </w:tc>
        <w:tc>
          <w:tcPr>
            <w:tcW w:type="dxa" w:w="1440"/>
          </w:tcPr>
          <w:p>
            <w:r>
              <w:t>5520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8945</w:t>
            </w:r>
          </w:p>
        </w:tc>
        <w:tc>
          <w:tcPr>
            <w:tcW w:type="dxa" w:w="1440"/>
          </w:tcPr>
          <w:p>
            <w:r>
              <w:t>7741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7960</w:t>
            </w:r>
          </w:p>
        </w:tc>
        <w:tc>
          <w:tcPr>
            <w:tcW w:type="dxa" w:w="1440"/>
          </w:tcPr>
          <w:p>
            <w:r>
              <w:t>5601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6281</w:t>
            </w:r>
          </w:p>
        </w:tc>
        <w:tc>
          <w:tcPr>
            <w:tcW w:type="dxa" w:w="1440"/>
          </w:tcPr>
          <w:p>
            <w:r>
              <w:t>6827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3268</w:t>
            </w:r>
          </w:p>
        </w:tc>
        <w:tc>
          <w:tcPr>
            <w:tcW w:type="dxa" w:w="1440"/>
          </w:tcPr>
          <w:p>
            <w:r>
              <w:t>6622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8120</w:t>
            </w:r>
          </w:p>
        </w:tc>
        <w:tc>
          <w:tcPr>
            <w:tcW w:type="dxa" w:w="1440"/>
          </w:tcPr>
          <w:p>
            <w:r>
              <w:t>1762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6187</w:t>
            </w:r>
          </w:p>
        </w:tc>
        <w:tc>
          <w:tcPr>
            <w:tcW w:type="dxa" w:w="1440"/>
          </w:tcPr>
          <w:p>
            <w:r>
              <w:t>5810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5536</w:t>
            </w:r>
          </w:p>
        </w:tc>
        <w:tc>
          <w:tcPr>
            <w:tcW w:type="dxa" w:w="1440"/>
          </w:tcPr>
          <w:p>
            <w:r>
              <w:t>5723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8142</w:t>
            </w:r>
          </w:p>
        </w:tc>
        <w:tc>
          <w:tcPr>
            <w:tcW w:type="dxa" w:w="1440"/>
          </w:tcPr>
          <w:p>
            <w:r>
              <w:t>8230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5295</w:t>
            </w:r>
          </w:p>
        </w:tc>
        <w:tc>
          <w:tcPr>
            <w:tcW w:type="dxa" w:w="1440"/>
          </w:tcPr>
          <w:p>
            <w:r>
              <w:t>4225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8468</w:t>
            </w:r>
          </w:p>
        </w:tc>
        <w:tc>
          <w:tcPr>
            <w:tcW w:type="dxa" w:w="1440"/>
          </w:tcPr>
          <w:p>
            <w:r>
              <w:t>2530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2111</w:t>
            </w:r>
          </w:p>
        </w:tc>
        <w:tc>
          <w:tcPr>
            <w:tcW w:type="dxa" w:w="1440"/>
          </w:tcPr>
          <w:p>
            <w:r>
              <w:t>5814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5122</w:t>
            </w:r>
          </w:p>
        </w:tc>
        <w:tc>
          <w:tcPr>
            <w:tcW w:type="dxa" w:w="1440"/>
          </w:tcPr>
          <w:p>
            <w:r>
              <w:t>4869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5483</w:t>
            </w:r>
          </w:p>
        </w:tc>
        <w:tc>
          <w:tcPr>
            <w:tcW w:type="dxa" w:w="1440"/>
          </w:tcPr>
          <w:p>
            <w:r>
              <w:t>8464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8499</w:t>
            </w:r>
          </w:p>
        </w:tc>
        <w:tc>
          <w:tcPr>
            <w:tcW w:type="dxa" w:w="1440"/>
          </w:tcPr>
          <w:p>
            <w:r>
              <w:t>5962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8647</w:t>
            </w:r>
          </w:p>
        </w:tc>
        <w:tc>
          <w:tcPr>
            <w:tcW w:type="dxa" w:w="1440"/>
          </w:tcPr>
          <w:p>
            <w:r>
              <w:t>6056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5371</w:t>
            </w:r>
          </w:p>
        </w:tc>
        <w:tc>
          <w:tcPr>
            <w:tcW w:type="dxa" w:w="1440"/>
          </w:tcPr>
          <w:p>
            <w:r>
              <w:t>3710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8527</w:t>
            </w:r>
          </w:p>
        </w:tc>
        <w:tc>
          <w:tcPr>
            <w:tcW w:type="dxa" w:w="1440"/>
          </w:tcPr>
          <w:p>
            <w:r>
              <w:t>6040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6342</w:t>
            </w:r>
          </w:p>
        </w:tc>
        <w:tc>
          <w:tcPr>
            <w:tcW w:type="dxa" w:w="1440"/>
          </w:tcPr>
          <w:p>
            <w:r>
              <w:t>8647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9595</w:t>
            </w:r>
          </w:p>
        </w:tc>
        <w:tc>
          <w:tcPr>
            <w:tcW w:type="dxa" w:w="1440"/>
          </w:tcPr>
          <w:p>
            <w:r>
              <w:t>7567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2914</w:t>
            </w:r>
          </w:p>
        </w:tc>
        <w:tc>
          <w:tcPr>
            <w:tcW w:type="dxa" w:w="1440"/>
          </w:tcPr>
          <w:p>
            <w:r>
              <w:t>4906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4230</w:t>
            </w:r>
          </w:p>
        </w:tc>
        <w:tc>
          <w:tcPr>
            <w:tcW w:type="dxa" w:w="1440"/>
          </w:tcPr>
          <w:p>
            <w:r>
              <w:t>5044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8260</w:t>
            </w:r>
          </w:p>
        </w:tc>
        <w:tc>
          <w:tcPr>
            <w:tcW w:type="dxa" w:w="1440"/>
          </w:tcPr>
          <w:p>
            <w:r>
              <w:t>6248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8408</w:t>
            </w:r>
          </w:p>
        </w:tc>
        <w:tc>
          <w:tcPr>
            <w:tcW w:type="dxa" w:w="1440"/>
          </w:tcPr>
          <w:p>
            <w:r>
              <w:t>2832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7417</w:t>
            </w:r>
          </w:p>
        </w:tc>
        <w:tc>
          <w:tcPr>
            <w:tcW w:type="dxa" w:w="1440"/>
          </w:tcPr>
          <w:p>
            <w:r>
              <w:t>5676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4407</w:t>
            </w:r>
          </w:p>
        </w:tc>
        <w:tc>
          <w:tcPr>
            <w:tcW w:type="dxa" w:w="1440"/>
          </w:tcPr>
          <w:p>
            <w:r>
              <w:t>6394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1597</w:t>
            </w:r>
          </w:p>
        </w:tc>
        <w:tc>
          <w:tcPr>
            <w:tcW w:type="dxa" w:w="1440"/>
          </w:tcPr>
          <w:p>
            <w:r>
              <w:t>4889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8960</w:t>
            </w:r>
          </w:p>
        </w:tc>
        <w:tc>
          <w:tcPr>
            <w:tcW w:type="dxa" w:w="1440"/>
          </w:tcPr>
          <w:p>
            <w:r>
              <w:t>5921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7235</w:t>
            </w:r>
          </w:p>
        </w:tc>
        <w:tc>
          <w:tcPr>
            <w:tcW w:type="dxa" w:w="1440"/>
          </w:tcPr>
          <w:p>
            <w:r>
              <w:t>2105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2635</w:t>
            </w:r>
          </w:p>
        </w:tc>
        <w:tc>
          <w:tcPr>
            <w:tcW w:type="dxa" w:w="1440"/>
          </w:tcPr>
          <w:p>
            <w:r>
              <w:t>4266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8889</w:t>
            </w:r>
          </w:p>
        </w:tc>
        <w:tc>
          <w:tcPr>
            <w:tcW w:type="dxa" w:w="1440"/>
          </w:tcPr>
          <w:p>
            <w:r>
              <w:t>7020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4818</w:t>
            </w:r>
          </w:p>
        </w:tc>
        <w:tc>
          <w:tcPr>
            <w:tcW w:type="dxa" w:w="1440"/>
          </w:tcPr>
          <w:p>
            <w:r>
              <w:t>7271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8897</w:t>
            </w:r>
          </w:p>
        </w:tc>
        <w:tc>
          <w:tcPr>
            <w:tcW w:type="dxa" w:w="1440"/>
          </w:tcPr>
          <w:p>
            <w:r>
              <w:t>7341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2044</w:t>
            </w:r>
          </w:p>
        </w:tc>
        <w:tc>
          <w:tcPr>
            <w:tcW w:type="dxa" w:w="1440"/>
          </w:tcPr>
          <w:p>
            <w:r>
              <w:t>5821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9107</w:t>
            </w:r>
          </w:p>
        </w:tc>
        <w:tc>
          <w:tcPr>
            <w:tcW w:type="dxa" w:w="1440"/>
          </w:tcPr>
          <w:p>
            <w:r>
              <w:t>5676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9012</w:t>
            </w:r>
          </w:p>
        </w:tc>
        <w:tc>
          <w:tcPr>
            <w:tcW w:type="dxa" w:w="1440"/>
          </w:tcPr>
          <w:p>
            <w:r>
              <w:t>7033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7658</w:t>
            </w:r>
          </w:p>
        </w:tc>
        <w:tc>
          <w:tcPr>
            <w:tcW w:type="dxa" w:w="1440"/>
          </w:tcPr>
          <w:p>
            <w:r>
              <w:t>6431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8689</w:t>
            </w:r>
          </w:p>
        </w:tc>
        <w:tc>
          <w:tcPr>
            <w:tcW w:type="dxa" w:w="1440"/>
          </w:tcPr>
          <w:p>
            <w:r>
              <w:t>2473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8689</w:t>
            </w:r>
          </w:p>
        </w:tc>
        <w:tc>
          <w:tcPr>
            <w:tcW w:type="dxa" w:w="1440"/>
          </w:tcPr>
          <w:p>
            <w:r>
              <w:t>5314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7401</w:t>
            </w:r>
          </w:p>
        </w:tc>
        <w:tc>
          <w:tcPr>
            <w:tcW w:type="dxa" w:w="1440"/>
          </w:tcPr>
          <w:p>
            <w:r>
              <w:t>6118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9210</w:t>
            </w:r>
          </w:p>
        </w:tc>
        <w:tc>
          <w:tcPr>
            <w:tcW w:type="dxa" w:w="1440"/>
          </w:tcPr>
          <w:p>
            <w:r>
              <w:t>7703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3531</w:t>
            </w:r>
          </w:p>
        </w:tc>
        <w:tc>
          <w:tcPr>
            <w:tcW w:type="dxa" w:w="1440"/>
          </w:tcPr>
          <w:p>
            <w:r>
              <w:t>5813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6621</w:t>
            </w:r>
          </w:p>
        </w:tc>
        <w:tc>
          <w:tcPr>
            <w:tcW w:type="dxa" w:w="1440"/>
          </w:tcPr>
          <w:p>
            <w:r>
              <w:t>5644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9019</w:t>
            </w:r>
          </w:p>
        </w:tc>
        <w:tc>
          <w:tcPr>
            <w:tcW w:type="dxa" w:w="1440"/>
          </w:tcPr>
          <w:p>
            <w:r>
              <w:t>5996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5189</w:t>
            </w:r>
          </w:p>
        </w:tc>
        <w:tc>
          <w:tcPr>
            <w:tcW w:type="dxa" w:w="1440"/>
          </w:tcPr>
          <w:p>
            <w:r>
              <w:t>8564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7782</w:t>
            </w:r>
          </w:p>
        </w:tc>
        <w:tc>
          <w:tcPr>
            <w:tcW w:type="dxa" w:w="1440"/>
          </w:tcPr>
          <w:p>
            <w:r>
              <w:t>5542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7776</w:t>
            </w:r>
          </w:p>
        </w:tc>
        <w:tc>
          <w:tcPr>
            <w:tcW w:type="dxa" w:w="1440"/>
          </w:tcPr>
          <w:p>
            <w:r>
              <w:t>8174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3803</w:t>
            </w:r>
          </w:p>
        </w:tc>
        <w:tc>
          <w:tcPr>
            <w:tcW w:type="dxa" w:w="1440"/>
          </w:tcPr>
          <w:p>
            <w:r>
              <w:t>4175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8090</w:t>
            </w:r>
          </w:p>
        </w:tc>
        <w:tc>
          <w:tcPr>
            <w:tcW w:type="dxa" w:w="1440"/>
          </w:tcPr>
          <w:p>
            <w:r>
              <w:t>6280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9207</w:t>
            </w:r>
          </w:p>
        </w:tc>
        <w:tc>
          <w:tcPr>
            <w:tcW w:type="dxa" w:w="1440"/>
          </w:tcPr>
          <w:p>
            <w:r>
              <w:t>5254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9678</w:t>
            </w:r>
          </w:p>
        </w:tc>
        <w:tc>
          <w:tcPr>
            <w:tcW w:type="dxa" w:w="1440"/>
          </w:tcPr>
          <w:p>
            <w:r>
              <w:t>4816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8913</w:t>
            </w:r>
          </w:p>
        </w:tc>
        <w:tc>
          <w:tcPr>
            <w:tcW w:type="dxa" w:w="1440"/>
          </w:tcPr>
          <w:p>
            <w:r>
              <w:t>7069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9277</w:t>
            </w:r>
          </w:p>
        </w:tc>
        <w:tc>
          <w:tcPr>
            <w:tcW w:type="dxa" w:w="1440"/>
          </w:tcPr>
          <w:p>
            <w:r>
              <w:t>4726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8375</w:t>
            </w:r>
          </w:p>
        </w:tc>
        <w:tc>
          <w:tcPr>
            <w:tcW w:type="dxa" w:w="1440"/>
          </w:tcPr>
          <w:p>
            <w:r>
              <w:t>5867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3667</w:t>
            </w:r>
          </w:p>
        </w:tc>
        <w:tc>
          <w:tcPr>
            <w:tcW w:type="dxa" w:w="1440"/>
          </w:tcPr>
          <w:p>
            <w:r>
              <w:t>4453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4840</w:t>
            </w:r>
          </w:p>
        </w:tc>
        <w:tc>
          <w:tcPr>
            <w:tcW w:type="dxa" w:w="1440"/>
          </w:tcPr>
          <w:p>
            <w:r>
              <w:t>4245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8830</w:t>
            </w:r>
          </w:p>
        </w:tc>
        <w:tc>
          <w:tcPr>
            <w:tcW w:type="dxa" w:w="1440"/>
          </w:tcPr>
          <w:p>
            <w:r>
              <w:t>7405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6606</w:t>
            </w:r>
          </w:p>
        </w:tc>
        <w:tc>
          <w:tcPr>
            <w:tcW w:type="dxa" w:w="1440"/>
          </w:tcPr>
          <w:p>
            <w:r>
              <w:t>6054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9206</w:t>
            </w:r>
          </w:p>
        </w:tc>
        <w:tc>
          <w:tcPr>
            <w:tcW w:type="dxa" w:w="1440"/>
          </w:tcPr>
          <w:p>
            <w:r>
              <w:t>2970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9690</w:t>
            </w:r>
          </w:p>
        </w:tc>
        <w:tc>
          <w:tcPr>
            <w:tcW w:type="dxa" w:w="1440"/>
          </w:tcPr>
          <w:p>
            <w:r>
              <w:t>7217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9093</w:t>
            </w:r>
          </w:p>
        </w:tc>
        <w:tc>
          <w:tcPr>
            <w:tcW w:type="dxa" w:w="1440"/>
          </w:tcPr>
          <w:p>
            <w:r>
              <w:t>2730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6577</w:t>
            </w:r>
          </w:p>
        </w:tc>
        <w:tc>
          <w:tcPr>
            <w:tcW w:type="dxa" w:w="1440"/>
          </w:tcPr>
          <w:p>
            <w:r>
              <w:t>1571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7636</w:t>
            </w:r>
          </w:p>
        </w:tc>
        <w:tc>
          <w:tcPr>
            <w:tcW w:type="dxa" w:w="1440"/>
          </w:tcPr>
          <w:p>
            <w:r>
              <w:t>7104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5611</w:t>
            </w:r>
          </w:p>
        </w:tc>
        <w:tc>
          <w:tcPr>
            <w:tcW w:type="dxa" w:w="1440"/>
          </w:tcPr>
          <w:p>
            <w:r>
              <w:t>6163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6855</w:t>
            </w:r>
          </w:p>
        </w:tc>
        <w:tc>
          <w:tcPr>
            <w:tcW w:type="dxa" w:w="1440"/>
          </w:tcPr>
          <w:p>
            <w:r>
              <w:t>8540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9737</w:t>
            </w:r>
          </w:p>
        </w:tc>
        <w:tc>
          <w:tcPr>
            <w:tcW w:type="dxa" w:w="1440"/>
          </w:tcPr>
          <w:p>
            <w:r>
              <w:t>3719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7503</w:t>
            </w:r>
          </w:p>
        </w:tc>
        <w:tc>
          <w:tcPr>
            <w:tcW w:type="dxa" w:w="1440"/>
          </w:tcPr>
          <w:p>
            <w:r>
              <w:t>5589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3921</w:t>
            </w:r>
          </w:p>
        </w:tc>
        <w:tc>
          <w:tcPr>
            <w:tcW w:type="dxa" w:w="1440"/>
          </w:tcPr>
          <w:p>
            <w:r>
              <w:t>4242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9104</w:t>
            </w:r>
          </w:p>
        </w:tc>
        <w:tc>
          <w:tcPr>
            <w:tcW w:type="dxa" w:w="1440"/>
          </w:tcPr>
          <w:p>
            <w:r>
              <w:t>8184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9342</w:t>
            </w:r>
          </w:p>
        </w:tc>
        <w:tc>
          <w:tcPr>
            <w:tcW w:type="dxa" w:w="1440"/>
          </w:tcPr>
          <w:p>
            <w:r>
              <w:t>5639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5280</w:t>
            </w:r>
          </w:p>
        </w:tc>
        <w:tc>
          <w:tcPr>
            <w:tcW w:type="dxa" w:w="1440"/>
          </w:tcPr>
          <w:p>
            <w:r>
              <w:t>4920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6166</w:t>
            </w:r>
          </w:p>
        </w:tc>
        <w:tc>
          <w:tcPr>
            <w:tcW w:type="dxa" w:w="1440"/>
          </w:tcPr>
          <w:p>
            <w:r>
              <w:t>6469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8083</w:t>
            </w:r>
          </w:p>
        </w:tc>
        <w:tc>
          <w:tcPr>
            <w:tcW w:type="dxa" w:w="1440"/>
          </w:tcPr>
          <w:p>
            <w:r>
              <w:t>5508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7803</w:t>
            </w:r>
          </w:p>
        </w:tc>
        <w:tc>
          <w:tcPr>
            <w:tcW w:type="dxa" w:w="1440"/>
          </w:tcPr>
          <w:p>
            <w:r>
              <w:t>5864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8755</w:t>
            </w:r>
          </w:p>
        </w:tc>
        <w:tc>
          <w:tcPr>
            <w:tcW w:type="dxa" w:w="1440"/>
          </w:tcPr>
          <w:p>
            <w:r>
              <w:t>8070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4628</w:t>
            </w:r>
          </w:p>
        </w:tc>
        <w:tc>
          <w:tcPr>
            <w:tcW w:type="dxa" w:w="1440"/>
          </w:tcPr>
          <w:p>
            <w:r>
              <w:t>7875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9119</w:t>
            </w:r>
          </w:p>
        </w:tc>
        <w:tc>
          <w:tcPr>
            <w:tcW w:type="dxa" w:w="1440"/>
          </w:tcPr>
          <w:p>
            <w:r>
              <w:t>1391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6166</w:t>
            </w:r>
          </w:p>
        </w:tc>
        <w:tc>
          <w:tcPr>
            <w:tcW w:type="dxa" w:w="1440"/>
          </w:tcPr>
          <w:p>
            <w:r>
              <w:t>1451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7047</w:t>
            </w:r>
          </w:p>
        </w:tc>
        <w:tc>
          <w:tcPr>
            <w:tcW w:type="dxa" w:w="1440"/>
          </w:tcPr>
          <w:p>
            <w:r>
              <w:t>9895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7634</w:t>
            </w:r>
          </w:p>
        </w:tc>
        <w:tc>
          <w:tcPr>
            <w:tcW w:type="dxa" w:w="1440"/>
          </w:tcPr>
          <w:p>
            <w:r>
              <w:t>6144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2718</w:t>
            </w:r>
          </w:p>
        </w:tc>
        <w:tc>
          <w:tcPr>
            <w:tcW w:type="dxa" w:w="1440"/>
          </w:tcPr>
          <w:p>
            <w:r>
              <w:t>5669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6969</w:t>
            </w:r>
          </w:p>
        </w:tc>
        <w:tc>
          <w:tcPr>
            <w:tcW w:type="dxa" w:w="1440"/>
          </w:tcPr>
          <w:p>
            <w:r>
              <w:t>9991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3314</w:t>
            </w:r>
          </w:p>
        </w:tc>
        <w:tc>
          <w:tcPr>
            <w:tcW w:type="dxa" w:w="1440"/>
          </w:tcPr>
          <w:p>
            <w:r>
              <w:t>6890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4534</w:t>
            </w:r>
          </w:p>
        </w:tc>
        <w:tc>
          <w:tcPr>
            <w:tcW w:type="dxa" w:w="1440"/>
          </w:tcPr>
          <w:p>
            <w:r>
              <w:t>7337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8130</w:t>
            </w:r>
          </w:p>
        </w:tc>
        <w:tc>
          <w:tcPr>
            <w:tcW w:type="dxa" w:w="1440"/>
          </w:tcPr>
          <w:p>
            <w:r>
              <w:t>8012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7938</w:t>
            </w:r>
          </w:p>
        </w:tc>
        <w:tc>
          <w:tcPr>
            <w:tcW w:type="dxa" w:w="1440"/>
          </w:tcPr>
          <w:p>
            <w:r>
              <w:t>2362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8984</w:t>
            </w:r>
          </w:p>
        </w:tc>
        <w:tc>
          <w:tcPr>
            <w:tcW w:type="dxa" w:w="1440"/>
          </w:tcPr>
          <w:p>
            <w:r>
              <w:t>6076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8793</w:t>
            </w:r>
          </w:p>
        </w:tc>
        <w:tc>
          <w:tcPr>
            <w:tcW w:type="dxa" w:w="1440"/>
          </w:tcPr>
          <w:p>
            <w:r>
              <w:t>5888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8748</w:t>
            </w:r>
          </w:p>
        </w:tc>
        <w:tc>
          <w:tcPr>
            <w:tcW w:type="dxa" w:w="1440"/>
          </w:tcPr>
          <w:p>
            <w:r>
              <w:t>5931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6644</w:t>
            </w:r>
          </w:p>
        </w:tc>
        <w:tc>
          <w:tcPr>
            <w:tcW w:type="dxa" w:w="1440"/>
          </w:tcPr>
          <w:p>
            <w:r>
              <w:t>2598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1750</w:t>
            </w:r>
          </w:p>
        </w:tc>
        <w:tc>
          <w:tcPr>
            <w:tcW w:type="dxa" w:w="1440"/>
          </w:tcPr>
          <w:p>
            <w:r>
              <w:t>7449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8966</w:t>
            </w:r>
          </w:p>
        </w:tc>
        <w:tc>
          <w:tcPr>
            <w:tcW w:type="dxa" w:w="1440"/>
          </w:tcPr>
          <w:p>
            <w:r>
              <w:t>8379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7755</w:t>
            </w:r>
          </w:p>
        </w:tc>
        <w:tc>
          <w:tcPr>
            <w:tcW w:type="dxa" w:w="1440"/>
          </w:tcPr>
          <w:p>
            <w:r>
              <w:t>6820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4712</w:t>
            </w:r>
          </w:p>
        </w:tc>
        <w:tc>
          <w:tcPr>
            <w:tcW w:type="dxa" w:w="1440"/>
          </w:tcPr>
          <w:p>
            <w:r>
              <w:t>9448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7834</w:t>
            </w:r>
          </w:p>
        </w:tc>
        <w:tc>
          <w:tcPr>
            <w:tcW w:type="dxa" w:w="1440"/>
          </w:tcPr>
          <w:p>
            <w:r>
              <w:t>6408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9119</w:t>
            </w:r>
          </w:p>
        </w:tc>
        <w:tc>
          <w:tcPr>
            <w:tcW w:type="dxa" w:w="1440"/>
          </w:tcPr>
          <w:p>
            <w:r>
              <w:t>4655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8466</w:t>
            </w:r>
          </w:p>
        </w:tc>
        <w:tc>
          <w:tcPr>
            <w:tcW w:type="dxa" w:w="1440"/>
          </w:tcPr>
          <w:p>
            <w:r>
              <w:t>6017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9174</w:t>
            </w:r>
          </w:p>
        </w:tc>
        <w:tc>
          <w:tcPr>
            <w:tcW w:type="dxa" w:w="1440"/>
          </w:tcPr>
          <w:p>
            <w:r>
              <w:t>6162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7221</w:t>
            </w:r>
          </w:p>
        </w:tc>
        <w:tc>
          <w:tcPr>
            <w:tcW w:type="dxa" w:w="1440"/>
          </w:tcPr>
          <w:p>
            <w:r>
              <w:t>7037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4858</w:t>
            </w:r>
          </w:p>
        </w:tc>
        <w:tc>
          <w:tcPr>
            <w:tcW w:type="dxa" w:w="1440"/>
          </w:tcPr>
          <w:p>
            <w:r>
              <w:t>5300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3949</w:t>
            </w:r>
          </w:p>
        </w:tc>
        <w:tc>
          <w:tcPr>
            <w:tcW w:type="dxa" w:w="1440"/>
          </w:tcPr>
          <w:p>
            <w:r>
              <w:t>9265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6204</w:t>
            </w:r>
          </w:p>
        </w:tc>
        <w:tc>
          <w:tcPr>
            <w:tcW w:type="dxa" w:w="1440"/>
          </w:tcPr>
          <w:p>
            <w:r>
              <w:t>6456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2250</w:t>
            </w:r>
          </w:p>
        </w:tc>
        <w:tc>
          <w:tcPr>
            <w:tcW w:type="dxa" w:w="1440"/>
          </w:tcPr>
          <w:p>
            <w:r>
              <w:t>5996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6847</w:t>
            </w:r>
          </w:p>
        </w:tc>
        <w:tc>
          <w:tcPr>
            <w:tcW w:type="dxa" w:w="1440"/>
          </w:tcPr>
          <w:p>
            <w:r>
              <w:t>5620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6399</w:t>
            </w:r>
          </w:p>
        </w:tc>
        <w:tc>
          <w:tcPr>
            <w:tcW w:type="dxa" w:w="1440"/>
          </w:tcPr>
          <w:p>
            <w:r>
              <w:t>9566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2924</w:t>
            </w:r>
          </w:p>
        </w:tc>
        <w:tc>
          <w:tcPr>
            <w:tcW w:type="dxa" w:w="1440"/>
          </w:tcPr>
          <w:p>
            <w:r>
              <w:t>4776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5550</w:t>
            </w:r>
          </w:p>
        </w:tc>
        <w:tc>
          <w:tcPr>
            <w:tcW w:type="dxa" w:w="1440"/>
          </w:tcPr>
          <w:p>
            <w:r>
              <w:t>8623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8354</w:t>
            </w:r>
          </w:p>
        </w:tc>
        <w:tc>
          <w:tcPr>
            <w:tcW w:type="dxa" w:w="1440"/>
          </w:tcPr>
          <w:p>
            <w:r>
              <w:t>6088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6186</w:t>
            </w:r>
          </w:p>
        </w:tc>
        <w:tc>
          <w:tcPr>
            <w:tcW w:type="dxa" w:w="1440"/>
          </w:tcPr>
          <w:p>
            <w:r>
              <w:t>6584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9075</w:t>
            </w:r>
          </w:p>
        </w:tc>
        <w:tc>
          <w:tcPr>
            <w:tcW w:type="dxa" w:w="1440"/>
          </w:tcPr>
          <w:p>
            <w:r>
              <w:t>7208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8630</w:t>
            </w:r>
          </w:p>
        </w:tc>
        <w:tc>
          <w:tcPr>
            <w:tcW w:type="dxa" w:w="1440"/>
          </w:tcPr>
          <w:p>
            <w:r>
              <w:t>8803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5026</w:t>
            </w:r>
          </w:p>
        </w:tc>
        <w:tc>
          <w:tcPr>
            <w:tcW w:type="dxa" w:w="1440"/>
          </w:tcPr>
          <w:p>
            <w:r>
              <w:t>8232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7478</w:t>
            </w:r>
          </w:p>
        </w:tc>
        <w:tc>
          <w:tcPr>
            <w:tcW w:type="dxa" w:w="1440"/>
          </w:tcPr>
          <w:p>
            <w:r>
              <w:t>6899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4637</w:t>
            </w:r>
          </w:p>
        </w:tc>
        <w:tc>
          <w:tcPr>
            <w:tcW w:type="dxa" w:w="1440"/>
          </w:tcPr>
          <w:p>
            <w:r>
              <w:t>2801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9787</w:t>
            </w:r>
          </w:p>
        </w:tc>
        <w:tc>
          <w:tcPr>
            <w:tcW w:type="dxa" w:w="1440"/>
          </w:tcPr>
          <w:p>
            <w:r>
              <w:t>7164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3573</w:t>
            </w:r>
          </w:p>
        </w:tc>
        <w:tc>
          <w:tcPr>
            <w:tcW w:type="dxa" w:w="1440"/>
          </w:tcPr>
          <w:p>
            <w:r>
              <w:t>4068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7658</w:t>
            </w:r>
          </w:p>
        </w:tc>
        <w:tc>
          <w:tcPr>
            <w:tcW w:type="dxa" w:w="1440"/>
          </w:tcPr>
          <w:p>
            <w:r>
              <w:t>7231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7929</w:t>
            </w:r>
          </w:p>
        </w:tc>
        <w:tc>
          <w:tcPr>
            <w:tcW w:type="dxa" w:w="1440"/>
          </w:tcPr>
          <w:p>
            <w:r>
              <w:t>5500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8805</w:t>
            </w:r>
          </w:p>
        </w:tc>
        <w:tc>
          <w:tcPr>
            <w:tcW w:type="dxa" w:w="1440"/>
          </w:tcPr>
          <w:p>
            <w:r>
              <w:t>6435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8848</w:t>
            </w:r>
          </w:p>
        </w:tc>
        <w:tc>
          <w:tcPr>
            <w:tcW w:type="dxa" w:w="1440"/>
          </w:tcPr>
          <w:p>
            <w:r>
              <w:t>3857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6245</w:t>
            </w:r>
          </w:p>
        </w:tc>
        <w:tc>
          <w:tcPr>
            <w:tcW w:type="dxa" w:w="1440"/>
          </w:tcPr>
          <w:p>
            <w:r>
              <w:t>6993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9758</w:t>
            </w:r>
          </w:p>
        </w:tc>
        <w:tc>
          <w:tcPr>
            <w:tcW w:type="dxa" w:w="1440"/>
          </w:tcPr>
          <w:p>
            <w:r>
              <w:t>7336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8691</w:t>
            </w:r>
          </w:p>
        </w:tc>
        <w:tc>
          <w:tcPr>
            <w:tcW w:type="dxa" w:w="1440"/>
          </w:tcPr>
          <w:p>
            <w:r>
              <w:t>5274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6973</w:t>
            </w:r>
          </w:p>
        </w:tc>
        <w:tc>
          <w:tcPr>
            <w:tcW w:type="dxa" w:w="1440"/>
          </w:tcPr>
          <w:p>
            <w:r>
              <w:t>9489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6606</w:t>
            </w:r>
          </w:p>
        </w:tc>
        <w:tc>
          <w:tcPr>
            <w:tcW w:type="dxa" w:w="1440"/>
          </w:tcPr>
          <w:p>
            <w:r>
              <w:t>6490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6975</w:t>
            </w:r>
          </w:p>
        </w:tc>
        <w:tc>
          <w:tcPr>
            <w:tcW w:type="dxa" w:w="1440"/>
          </w:tcPr>
          <w:p>
            <w:r>
              <w:t>1455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5814</w:t>
            </w:r>
          </w:p>
        </w:tc>
        <w:tc>
          <w:tcPr>
            <w:tcW w:type="dxa" w:w="1440"/>
          </w:tcPr>
          <w:p>
            <w:r>
              <w:t>4559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7664</w:t>
            </w:r>
          </w:p>
        </w:tc>
        <w:tc>
          <w:tcPr>
            <w:tcW w:type="dxa" w:w="1440"/>
          </w:tcPr>
          <w:p>
            <w:r>
              <w:t>6109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4259</w:t>
            </w:r>
          </w:p>
        </w:tc>
        <w:tc>
          <w:tcPr>
            <w:tcW w:type="dxa" w:w="1440"/>
          </w:tcPr>
          <w:p>
            <w:r>
              <w:t>3527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7013</w:t>
            </w:r>
          </w:p>
        </w:tc>
        <w:tc>
          <w:tcPr>
            <w:tcW w:type="dxa" w:w="1440"/>
          </w:tcPr>
          <w:p>
            <w:r>
              <w:t>5784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8790</w:t>
            </w:r>
          </w:p>
        </w:tc>
        <w:tc>
          <w:tcPr>
            <w:tcW w:type="dxa" w:w="1440"/>
          </w:tcPr>
          <w:p>
            <w:r>
              <w:t>5892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7928</w:t>
            </w:r>
          </w:p>
        </w:tc>
        <w:tc>
          <w:tcPr>
            <w:tcW w:type="dxa" w:w="1440"/>
          </w:tcPr>
          <w:p>
            <w:r>
              <w:t>6228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8643</w:t>
            </w:r>
          </w:p>
        </w:tc>
        <w:tc>
          <w:tcPr>
            <w:tcW w:type="dxa" w:w="1440"/>
          </w:tcPr>
          <w:p>
            <w:r>
              <w:t>5697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8268</w:t>
            </w:r>
          </w:p>
        </w:tc>
        <w:tc>
          <w:tcPr>
            <w:tcW w:type="dxa" w:w="1440"/>
          </w:tcPr>
          <w:p>
            <w:r>
              <w:t>5592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9102</w:t>
            </w:r>
          </w:p>
        </w:tc>
        <w:tc>
          <w:tcPr>
            <w:tcW w:type="dxa" w:w="1440"/>
          </w:tcPr>
          <w:p>
            <w:r>
              <w:t>1614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9616</w:t>
            </w:r>
          </w:p>
        </w:tc>
        <w:tc>
          <w:tcPr>
            <w:tcW w:type="dxa" w:w="1440"/>
          </w:tcPr>
          <w:p>
            <w:r>
              <w:t>7312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8778</w:t>
            </w:r>
          </w:p>
        </w:tc>
        <w:tc>
          <w:tcPr>
            <w:tcW w:type="dxa" w:w="1440"/>
          </w:tcPr>
          <w:p>
            <w:r>
              <w:t>5985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8834</w:t>
            </w:r>
          </w:p>
        </w:tc>
        <w:tc>
          <w:tcPr>
            <w:tcW w:type="dxa" w:w="1440"/>
          </w:tcPr>
          <w:p>
            <w:r>
              <w:t>8092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9160</w:t>
            </w:r>
          </w:p>
        </w:tc>
        <w:tc>
          <w:tcPr>
            <w:tcW w:type="dxa" w:w="1440"/>
          </w:tcPr>
          <w:p>
            <w:r>
              <w:t>8582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5699</w:t>
            </w:r>
          </w:p>
        </w:tc>
        <w:tc>
          <w:tcPr>
            <w:tcW w:type="dxa" w:w="1440"/>
          </w:tcPr>
          <w:p>
            <w:r>
              <w:t>2267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3945</w:t>
            </w:r>
          </w:p>
        </w:tc>
        <w:tc>
          <w:tcPr>
            <w:tcW w:type="dxa" w:w="1440"/>
          </w:tcPr>
          <w:p>
            <w:r>
              <w:t>7875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7289</w:t>
            </w:r>
          </w:p>
        </w:tc>
        <w:tc>
          <w:tcPr>
            <w:tcW w:type="dxa" w:w="1440"/>
          </w:tcPr>
          <w:p>
            <w:r>
              <w:t>2064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5617</w:t>
            </w:r>
          </w:p>
        </w:tc>
        <w:tc>
          <w:tcPr>
            <w:tcW w:type="dxa" w:w="1440"/>
          </w:tcPr>
          <w:p>
            <w:r>
              <w:t>6775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7929</w:t>
            </w:r>
          </w:p>
        </w:tc>
        <w:tc>
          <w:tcPr>
            <w:tcW w:type="dxa" w:w="1440"/>
          </w:tcPr>
          <w:p>
            <w:r>
              <w:t>5808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6556</w:t>
            </w:r>
          </w:p>
        </w:tc>
        <w:tc>
          <w:tcPr>
            <w:tcW w:type="dxa" w:w="1440"/>
          </w:tcPr>
          <w:p>
            <w:r>
              <w:t>5400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2454</w:t>
            </w:r>
          </w:p>
        </w:tc>
        <w:tc>
          <w:tcPr>
            <w:tcW w:type="dxa" w:w="1440"/>
          </w:tcPr>
          <w:p>
            <w:r>
              <w:t>4930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9240</w:t>
            </w:r>
          </w:p>
        </w:tc>
        <w:tc>
          <w:tcPr>
            <w:tcW w:type="dxa" w:w="1440"/>
          </w:tcPr>
          <w:p>
            <w:r>
              <w:t>4487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3952</w:t>
            </w:r>
          </w:p>
        </w:tc>
        <w:tc>
          <w:tcPr>
            <w:tcW w:type="dxa" w:w="1440"/>
          </w:tcPr>
          <w:p>
            <w:r>
              <w:t>5636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8648</w:t>
            </w:r>
          </w:p>
        </w:tc>
        <w:tc>
          <w:tcPr>
            <w:tcW w:type="dxa" w:w="1440"/>
          </w:tcPr>
          <w:p>
            <w:r>
              <w:t>7691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6753</w:t>
            </w:r>
          </w:p>
        </w:tc>
        <w:tc>
          <w:tcPr>
            <w:tcW w:type="dxa" w:w="1440"/>
          </w:tcPr>
          <w:p>
            <w:r>
              <w:t>6599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5696</w:t>
            </w:r>
          </w:p>
        </w:tc>
        <w:tc>
          <w:tcPr>
            <w:tcW w:type="dxa" w:w="1440"/>
          </w:tcPr>
          <w:p>
            <w:r>
              <w:t>1623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6941</w:t>
            </w:r>
          </w:p>
        </w:tc>
        <w:tc>
          <w:tcPr>
            <w:tcW w:type="dxa" w:w="1440"/>
          </w:tcPr>
          <w:p>
            <w:r>
              <w:t>6892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5308</w:t>
            </w:r>
          </w:p>
        </w:tc>
        <w:tc>
          <w:tcPr>
            <w:tcW w:type="dxa" w:w="1440"/>
          </w:tcPr>
          <w:p>
            <w:r>
              <w:t>3992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6386</w:t>
            </w:r>
          </w:p>
        </w:tc>
        <w:tc>
          <w:tcPr>
            <w:tcW w:type="dxa" w:w="1440"/>
          </w:tcPr>
          <w:p>
            <w:r>
              <w:t>8912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6988</w:t>
            </w:r>
          </w:p>
        </w:tc>
        <w:tc>
          <w:tcPr>
            <w:tcW w:type="dxa" w:w="1440"/>
          </w:tcPr>
          <w:p>
            <w:r>
              <w:t>7849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3738</w:t>
            </w:r>
          </w:p>
        </w:tc>
        <w:tc>
          <w:tcPr>
            <w:tcW w:type="dxa" w:w="1440"/>
          </w:tcPr>
          <w:p>
            <w:r>
              <w:t>9535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8007</w:t>
            </w:r>
          </w:p>
        </w:tc>
        <w:tc>
          <w:tcPr>
            <w:tcW w:type="dxa" w:w="1440"/>
          </w:tcPr>
          <w:p>
            <w:r>
              <w:t>6420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8516</w:t>
            </w:r>
          </w:p>
        </w:tc>
        <w:tc>
          <w:tcPr>
            <w:tcW w:type="dxa" w:w="1440"/>
          </w:tcPr>
          <w:p>
            <w:r>
              <w:t>6096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8052</w:t>
            </w:r>
          </w:p>
        </w:tc>
        <w:tc>
          <w:tcPr>
            <w:tcW w:type="dxa" w:w="1440"/>
          </w:tcPr>
          <w:p>
            <w:r>
              <w:t>7598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8471</w:t>
            </w:r>
          </w:p>
        </w:tc>
        <w:tc>
          <w:tcPr>
            <w:tcW w:type="dxa" w:w="1440"/>
          </w:tcPr>
          <w:p>
            <w:r>
              <w:t>6550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9759</w:t>
            </w:r>
          </w:p>
        </w:tc>
        <w:tc>
          <w:tcPr>
            <w:tcW w:type="dxa" w:w="1440"/>
          </w:tcPr>
          <w:p>
            <w:r>
              <w:t>4570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8048</w:t>
            </w:r>
          </w:p>
        </w:tc>
        <w:tc>
          <w:tcPr>
            <w:tcW w:type="dxa" w:w="1440"/>
          </w:tcPr>
          <w:p>
            <w:r>
              <w:t>6314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6588</w:t>
            </w:r>
          </w:p>
        </w:tc>
        <w:tc>
          <w:tcPr>
            <w:tcW w:type="dxa" w:w="1440"/>
          </w:tcPr>
          <w:p>
            <w:r>
              <w:t>2917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7708</w:t>
            </w:r>
          </w:p>
        </w:tc>
        <w:tc>
          <w:tcPr>
            <w:tcW w:type="dxa" w:w="1440"/>
          </w:tcPr>
          <w:p>
            <w:r>
              <w:t>6136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8782</w:t>
            </w:r>
          </w:p>
        </w:tc>
        <w:tc>
          <w:tcPr>
            <w:tcW w:type="dxa" w:w="1440"/>
          </w:tcPr>
          <w:p>
            <w:r>
              <w:t>7952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3686</w:t>
            </w:r>
          </w:p>
        </w:tc>
        <w:tc>
          <w:tcPr>
            <w:tcW w:type="dxa" w:w="1440"/>
          </w:tcPr>
          <w:p>
            <w:r>
              <w:t>3525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8923</w:t>
            </w:r>
          </w:p>
        </w:tc>
        <w:tc>
          <w:tcPr>
            <w:tcW w:type="dxa" w:w="1440"/>
          </w:tcPr>
          <w:p>
            <w:r>
              <w:t>8635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8865</w:t>
            </w:r>
          </w:p>
        </w:tc>
        <w:tc>
          <w:tcPr>
            <w:tcW w:type="dxa" w:w="1440"/>
          </w:tcPr>
          <w:p>
            <w:r>
              <w:t>6720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2285</w:t>
            </w:r>
          </w:p>
        </w:tc>
        <w:tc>
          <w:tcPr>
            <w:tcW w:type="dxa" w:w="1440"/>
          </w:tcPr>
          <w:p>
            <w:r>
              <w:t>5435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10257</w:t>
            </w:r>
          </w:p>
        </w:tc>
        <w:tc>
          <w:tcPr>
            <w:tcW w:type="dxa" w:w="1440"/>
          </w:tcPr>
          <w:p>
            <w:r>
              <w:t>7856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5456</w:t>
            </w:r>
          </w:p>
        </w:tc>
        <w:tc>
          <w:tcPr>
            <w:tcW w:type="dxa" w:w="1440"/>
          </w:tcPr>
          <w:p>
            <w:r>
              <w:t>8700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6327</w:t>
            </w:r>
          </w:p>
        </w:tc>
        <w:tc>
          <w:tcPr>
            <w:tcW w:type="dxa" w:w="1440"/>
          </w:tcPr>
          <w:p>
            <w:r>
              <w:t>9022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6349</w:t>
            </w:r>
          </w:p>
        </w:tc>
        <w:tc>
          <w:tcPr>
            <w:tcW w:type="dxa" w:w="1440"/>
          </w:tcPr>
          <w:p>
            <w:r>
              <w:t>3391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8924</w:t>
            </w:r>
          </w:p>
        </w:tc>
        <w:tc>
          <w:tcPr>
            <w:tcW w:type="dxa" w:w="1440"/>
          </w:tcPr>
          <w:p>
            <w:r>
              <w:t>5892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6862</w:t>
            </w:r>
          </w:p>
        </w:tc>
        <w:tc>
          <w:tcPr>
            <w:tcW w:type="dxa" w:w="1440"/>
          </w:tcPr>
          <w:p>
            <w:r>
              <w:t>3513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4039</w:t>
            </w:r>
          </w:p>
        </w:tc>
        <w:tc>
          <w:tcPr>
            <w:tcW w:type="dxa" w:w="1440"/>
          </w:tcPr>
          <w:p>
            <w:r>
              <w:t>9306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4306</w:t>
            </w:r>
          </w:p>
        </w:tc>
        <w:tc>
          <w:tcPr>
            <w:tcW w:type="dxa" w:w="1440"/>
          </w:tcPr>
          <w:p>
            <w:r>
              <w:t>2927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9621</w:t>
            </w:r>
          </w:p>
        </w:tc>
        <w:tc>
          <w:tcPr>
            <w:tcW w:type="dxa" w:w="1440"/>
          </w:tcPr>
          <w:p>
            <w:r>
              <w:t>1203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4992</w:t>
            </w:r>
          </w:p>
        </w:tc>
        <w:tc>
          <w:tcPr>
            <w:tcW w:type="dxa" w:w="1440"/>
          </w:tcPr>
          <w:p>
            <w:r>
              <w:t>8585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3818</w:t>
            </w:r>
          </w:p>
        </w:tc>
        <w:tc>
          <w:tcPr>
            <w:tcW w:type="dxa" w:w="1440"/>
          </w:tcPr>
          <w:p>
            <w:r>
              <w:t>5274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9191</w:t>
            </w:r>
          </w:p>
        </w:tc>
        <w:tc>
          <w:tcPr>
            <w:tcW w:type="dxa" w:w="1440"/>
          </w:tcPr>
          <w:p>
            <w:r>
              <w:t>7329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8972</w:t>
            </w:r>
          </w:p>
        </w:tc>
        <w:tc>
          <w:tcPr>
            <w:tcW w:type="dxa" w:w="1440"/>
          </w:tcPr>
          <w:p>
            <w:r>
              <w:t>5896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5243</w:t>
            </w:r>
          </w:p>
        </w:tc>
        <w:tc>
          <w:tcPr>
            <w:tcW w:type="dxa" w:w="1440"/>
          </w:tcPr>
          <w:p>
            <w:r>
              <w:t>2168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9457</w:t>
            </w:r>
          </w:p>
        </w:tc>
        <w:tc>
          <w:tcPr>
            <w:tcW w:type="dxa" w:w="1440"/>
          </w:tcPr>
          <w:p>
            <w:r>
              <w:t>5487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9097</w:t>
            </w:r>
          </w:p>
        </w:tc>
        <w:tc>
          <w:tcPr>
            <w:tcW w:type="dxa" w:w="1440"/>
          </w:tcPr>
          <w:p>
            <w:r>
              <w:t>6005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8034</w:t>
            </w:r>
          </w:p>
        </w:tc>
        <w:tc>
          <w:tcPr>
            <w:tcW w:type="dxa" w:w="1440"/>
          </w:tcPr>
          <w:p>
            <w:r>
              <w:t>2692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3537</w:t>
            </w:r>
          </w:p>
        </w:tc>
        <w:tc>
          <w:tcPr>
            <w:tcW w:type="dxa" w:w="1440"/>
          </w:tcPr>
          <w:p>
            <w:r>
              <w:t>6036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6512</w:t>
            </w:r>
          </w:p>
        </w:tc>
        <w:tc>
          <w:tcPr>
            <w:tcW w:type="dxa" w:w="1440"/>
          </w:tcPr>
          <w:p>
            <w:r>
              <w:t>1533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8589</w:t>
            </w:r>
          </w:p>
        </w:tc>
        <w:tc>
          <w:tcPr>
            <w:tcW w:type="dxa" w:w="1440"/>
          </w:tcPr>
          <w:p>
            <w:r>
              <w:t>1479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8837</w:t>
            </w:r>
          </w:p>
        </w:tc>
        <w:tc>
          <w:tcPr>
            <w:tcW w:type="dxa" w:w="1440"/>
          </w:tcPr>
          <w:p>
            <w:r>
              <w:t>7769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2025</w:t>
            </w:r>
          </w:p>
        </w:tc>
        <w:tc>
          <w:tcPr>
            <w:tcW w:type="dxa" w:w="1440"/>
          </w:tcPr>
          <w:p>
            <w:r>
              <w:t>5119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4445</w:t>
            </w:r>
          </w:p>
        </w:tc>
        <w:tc>
          <w:tcPr>
            <w:tcW w:type="dxa" w:w="1440"/>
          </w:tcPr>
          <w:p>
            <w:r>
              <w:t>7870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8491</w:t>
            </w:r>
          </w:p>
        </w:tc>
        <w:tc>
          <w:tcPr>
            <w:tcW w:type="dxa" w:w="1440"/>
          </w:tcPr>
          <w:p>
            <w:r>
              <w:t>5793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7006</w:t>
            </w:r>
          </w:p>
        </w:tc>
        <w:tc>
          <w:tcPr>
            <w:tcW w:type="dxa" w:w="1440"/>
          </w:tcPr>
          <w:p>
            <w:r>
              <w:t>8424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7482</w:t>
            </w:r>
          </w:p>
        </w:tc>
        <w:tc>
          <w:tcPr>
            <w:tcW w:type="dxa" w:w="1440"/>
          </w:tcPr>
          <w:p>
            <w:r>
              <w:t>8185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7533</w:t>
            </w:r>
          </w:p>
        </w:tc>
        <w:tc>
          <w:tcPr>
            <w:tcW w:type="dxa" w:w="1440"/>
          </w:tcPr>
          <w:p>
            <w:r>
              <w:t>7919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9072</w:t>
            </w:r>
          </w:p>
        </w:tc>
        <w:tc>
          <w:tcPr>
            <w:tcW w:type="dxa" w:w="1440"/>
          </w:tcPr>
          <w:p>
            <w:r>
              <w:t>4312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9057</w:t>
            </w:r>
          </w:p>
        </w:tc>
        <w:tc>
          <w:tcPr>
            <w:tcW w:type="dxa" w:w="1440"/>
          </w:tcPr>
          <w:p>
            <w:r>
              <w:t>8235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8420</w:t>
            </w:r>
          </w:p>
        </w:tc>
        <w:tc>
          <w:tcPr>
            <w:tcW w:type="dxa" w:w="1440"/>
          </w:tcPr>
          <w:p>
            <w:r>
              <w:t>6002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9374</w:t>
            </w:r>
          </w:p>
        </w:tc>
        <w:tc>
          <w:tcPr>
            <w:tcW w:type="dxa" w:w="1440"/>
          </w:tcPr>
          <w:p>
            <w:r>
              <w:t>8217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5885</w:t>
            </w:r>
          </w:p>
        </w:tc>
        <w:tc>
          <w:tcPr>
            <w:tcW w:type="dxa" w:w="1440"/>
          </w:tcPr>
          <w:p>
            <w:r>
              <w:t>1299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9074</w:t>
            </w:r>
          </w:p>
        </w:tc>
        <w:tc>
          <w:tcPr>
            <w:tcW w:type="dxa" w:w="1440"/>
          </w:tcPr>
          <w:p>
            <w:r>
              <w:t>2417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2869</w:t>
            </w:r>
          </w:p>
        </w:tc>
        <w:tc>
          <w:tcPr>
            <w:tcW w:type="dxa" w:w="1440"/>
          </w:tcPr>
          <w:p>
            <w:r>
              <w:t>5433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8688</w:t>
            </w:r>
          </w:p>
        </w:tc>
        <w:tc>
          <w:tcPr>
            <w:tcW w:type="dxa" w:w="1440"/>
          </w:tcPr>
          <w:p>
            <w:r>
              <w:t>6651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4108</w:t>
            </w:r>
          </w:p>
        </w:tc>
        <w:tc>
          <w:tcPr>
            <w:tcW w:type="dxa" w:w="1440"/>
          </w:tcPr>
          <w:p>
            <w:r>
              <w:t>6016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5016</w:t>
            </w:r>
          </w:p>
        </w:tc>
        <w:tc>
          <w:tcPr>
            <w:tcW w:type="dxa" w:w="1440"/>
          </w:tcPr>
          <w:p>
            <w:r>
              <w:t>8964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3471</w:t>
            </w:r>
          </w:p>
        </w:tc>
        <w:tc>
          <w:tcPr>
            <w:tcW w:type="dxa" w:w="1440"/>
          </w:tcPr>
          <w:p>
            <w:r>
              <w:t>4470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9712</w:t>
            </w:r>
          </w:p>
        </w:tc>
        <w:tc>
          <w:tcPr>
            <w:tcW w:type="dxa" w:w="1440"/>
          </w:tcPr>
          <w:p>
            <w:r>
              <w:t>7759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6055</w:t>
            </w:r>
          </w:p>
        </w:tc>
        <w:tc>
          <w:tcPr>
            <w:tcW w:type="dxa" w:w="1440"/>
          </w:tcPr>
          <w:p>
            <w:r>
              <w:t>10038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7309</w:t>
            </w:r>
          </w:p>
        </w:tc>
        <w:tc>
          <w:tcPr>
            <w:tcW w:type="dxa" w:w="1440"/>
          </w:tcPr>
          <w:p>
            <w:r>
              <w:t>4422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9759</w:t>
            </w:r>
          </w:p>
        </w:tc>
        <w:tc>
          <w:tcPr>
            <w:tcW w:type="dxa" w:w="1440"/>
          </w:tcPr>
          <w:p>
            <w:r>
              <w:t>8330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8539</w:t>
            </w:r>
          </w:p>
        </w:tc>
        <w:tc>
          <w:tcPr>
            <w:tcW w:type="dxa" w:w="1440"/>
          </w:tcPr>
          <w:p>
            <w:r>
              <w:t>3302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8420</w:t>
            </w:r>
          </w:p>
        </w:tc>
        <w:tc>
          <w:tcPr>
            <w:tcW w:type="dxa" w:w="1440"/>
          </w:tcPr>
          <w:p>
            <w:r>
              <w:t>6532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6982</w:t>
            </w:r>
          </w:p>
        </w:tc>
        <w:tc>
          <w:tcPr>
            <w:tcW w:type="dxa" w:w="1440"/>
          </w:tcPr>
          <w:p>
            <w:r>
              <w:t>7824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5826</w:t>
            </w:r>
          </w:p>
        </w:tc>
        <w:tc>
          <w:tcPr>
            <w:tcW w:type="dxa" w:w="1440"/>
          </w:tcPr>
          <w:p>
            <w:r>
              <w:t>8513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6465</w:t>
            </w:r>
          </w:p>
        </w:tc>
        <w:tc>
          <w:tcPr>
            <w:tcW w:type="dxa" w:w="1440"/>
          </w:tcPr>
          <w:p>
            <w:r>
              <w:t>1826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6552</w:t>
            </w:r>
          </w:p>
        </w:tc>
        <w:tc>
          <w:tcPr>
            <w:tcW w:type="dxa" w:w="1440"/>
          </w:tcPr>
          <w:p>
            <w:r>
              <w:t>6471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8075</w:t>
            </w:r>
          </w:p>
        </w:tc>
        <w:tc>
          <w:tcPr>
            <w:tcW w:type="dxa" w:w="1440"/>
          </w:tcPr>
          <w:p>
            <w:r>
              <w:t>560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8750</w:t>
            </w:r>
          </w:p>
        </w:tc>
        <w:tc>
          <w:tcPr>
            <w:tcW w:type="dxa" w:w="1440"/>
          </w:tcPr>
          <w:p>
            <w:r>
              <w:t>7650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8777</w:t>
            </w:r>
          </w:p>
        </w:tc>
        <w:tc>
          <w:tcPr>
            <w:tcW w:type="dxa" w:w="1440"/>
          </w:tcPr>
          <w:p>
            <w:r>
              <w:t>8007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5802</w:t>
            </w:r>
          </w:p>
        </w:tc>
        <w:tc>
          <w:tcPr>
            <w:tcW w:type="dxa" w:w="1440"/>
          </w:tcPr>
          <w:p>
            <w:r>
              <w:t>2333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5660</w:t>
            </w:r>
          </w:p>
        </w:tc>
        <w:tc>
          <w:tcPr>
            <w:tcW w:type="dxa" w:w="1440"/>
          </w:tcPr>
          <w:p>
            <w:r>
              <w:t>6879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5691</w:t>
            </w:r>
          </w:p>
        </w:tc>
        <w:tc>
          <w:tcPr>
            <w:tcW w:type="dxa" w:w="1440"/>
          </w:tcPr>
          <w:p>
            <w:r>
              <w:t>6890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7696</w:t>
            </w:r>
          </w:p>
        </w:tc>
        <w:tc>
          <w:tcPr>
            <w:tcW w:type="dxa" w:w="1440"/>
          </w:tcPr>
          <w:p>
            <w:r>
              <w:t>7765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8299</w:t>
            </w:r>
          </w:p>
        </w:tc>
        <w:tc>
          <w:tcPr>
            <w:tcW w:type="dxa" w:w="1440"/>
          </w:tcPr>
          <w:p>
            <w:r>
              <w:t>9516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7950</w:t>
            </w:r>
          </w:p>
        </w:tc>
        <w:tc>
          <w:tcPr>
            <w:tcW w:type="dxa" w:w="1440"/>
          </w:tcPr>
          <w:p>
            <w:r>
              <w:t>8878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9209</w:t>
            </w:r>
          </w:p>
        </w:tc>
        <w:tc>
          <w:tcPr>
            <w:tcW w:type="dxa" w:w="1440"/>
          </w:tcPr>
          <w:p>
            <w:r>
              <w:t>6152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8579</w:t>
            </w:r>
          </w:p>
        </w:tc>
        <w:tc>
          <w:tcPr>
            <w:tcW w:type="dxa" w:w="1440"/>
          </w:tcPr>
          <w:p>
            <w:r>
              <w:t>6673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8443</w:t>
            </w:r>
          </w:p>
        </w:tc>
        <w:tc>
          <w:tcPr>
            <w:tcW w:type="dxa" w:w="1440"/>
          </w:tcPr>
          <w:p>
            <w:r>
              <w:t>6395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6230</w:t>
            </w:r>
          </w:p>
        </w:tc>
        <w:tc>
          <w:tcPr>
            <w:tcW w:type="dxa" w:w="1440"/>
          </w:tcPr>
          <w:p>
            <w:r>
              <w:t>1771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8087</w:t>
            </w:r>
          </w:p>
        </w:tc>
        <w:tc>
          <w:tcPr>
            <w:tcW w:type="dxa" w:w="1440"/>
          </w:tcPr>
          <w:p>
            <w:r>
              <w:t>5179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6886</w:t>
            </w:r>
          </w:p>
        </w:tc>
        <w:tc>
          <w:tcPr>
            <w:tcW w:type="dxa" w:w="1440"/>
          </w:tcPr>
          <w:p>
            <w:r>
              <w:t>3430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9470</w:t>
            </w:r>
          </w:p>
        </w:tc>
        <w:tc>
          <w:tcPr>
            <w:tcW w:type="dxa" w:w="1440"/>
          </w:tcPr>
          <w:p>
            <w:r>
              <w:t>6198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7110</w:t>
            </w:r>
          </w:p>
        </w:tc>
        <w:tc>
          <w:tcPr>
            <w:tcW w:type="dxa" w:w="1440"/>
          </w:tcPr>
          <w:p>
            <w:r>
              <w:t>3719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2327</w:t>
            </w:r>
          </w:p>
        </w:tc>
        <w:tc>
          <w:tcPr>
            <w:tcW w:type="dxa" w:w="1440"/>
          </w:tcPr>
          <w:p>
            <w:r>
              <w:t>5178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1606</w:t>
            </w:r>
          </w:p>
        </w:tc>
        <w:tc>
          <w:tcPr>
            <w:tcW w:type="dxa" w:w="1440"/>
          </w:tcPr>
          <w:p>
            <w:r>
              <w:t>6888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6209</w:t>
            </w:r>
          </w:p>
        </w:tc>
        <w:tc>
          <w:tcPr>
            <w:tcW w:type="dxa" w:w="1440"/>
          </w:tcPr>
          <w:p>
            <w:r>
              <w:t>6433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8327</w:t>
            </w:r>
          </w:p>
        </w:tc>
        <w:tc>
          <w:tcPr>
            <w:tcW w:type="dxa" w:w="1440"/>
          </w:tcPr>
          <w:p>
            <w:r>
              <w:t>8259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2484</w:t>
            </w:r>
          </w:p>
        </w:tc>
        <w:tc>
          <w:tcPr>
            <w:tcW w:type="dxa" w:w="1440"/>
          </w:tcPr>
          <w:p>
            <w:r>
              <w:t>7165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8428</w:t>
            </w:r>
          </w:p>
        </w:tc>
        <w:tc>
          <w:tcPr>
            <w:tcW w:type="dxa" w:w="1440"/>
          </w:tcPr>
          <w:p>
            <w:r>
              <w:t>7567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6182</w:t>
            </w:r>
          </w:p>
        </w:tc>
        <w:tc>
          <w:tcPr>
            <w:tcW w:type="dxa" w:w="1440"/>
          </w:tcPr>
          <w:p>
            <w:r>
              <w:t>6514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7876</w:t>
            </w:r>
          </w:p>
        </w:tc>
        <w:tc>
          <w:tcPr>
            <w:tcW w:type="dxa" w:w="1440"/>
          </w:tcPr>
          <w:p>
            <w:r>
              <w:t>8468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6700</w:t>
            </w:r>
          </w:p>
        </w:tc>
        <w:tc>
          <w:tcPr>
            <w:tcW w:type="dxa" w:w="1440"/>
          </w:tcPr>
          <w:p>
            <w:r>
              <w:t>5575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6995</w:t>
            </w:r>
          </w:p>
        </w:tc>
        <w:tc>
          <w:tcPr>
            <w:tcW w:type="dxa" w:w="1440"/>
          </w:tcPr>
          <w:p>
            <w:r>
              <w:t>4982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9355</w:t>
            </w:r>
          </w:p>
        </w:tc>
        <w:tc>
          <w:tcPr>
            <w:tcW w:type="dxa" w:w="1440"/>
          </w:tcPr>
          <w:p>
            <w:r>
              <w:t>1341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8696</w:t>
            </w:r>
          </w:p>
        </w:tc>
        <w:tc>
          <w:tcPr>
            <w:tcW w:type="dxa" w:w="1440"/>
          </w:tcPr>
          <w:p>
            <w:r>
              <w:t>7181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6284</w:t>
            </w:r>
          </w:p>
        </w:tc>
        <w:tc>
          <w:tcPr>
            <w:tcW w:type="dxa" w:w="1440"/>
          </w:tcPr>
          <w:p>
            <w:r>
              <w:t>6855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4410</w:t>
            </w:r>
          </w:p>
        </w:tc>
        <w:tc>
          <w:tcPr>
            <w:tcW w:type="dxa" w:w="1440"/>
          </w:tcPr>
          <w:p>
            <w:r>
              <w:t>5127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8805</w:t>
            </w:r>
          </w:p>
        </w:tc>
        <w:tc>
          <w:tcPr>
            <w:tcW w:type="dxa" w:w="1440"/>
          </w:tcPr>
          <w:p>
            <w:r>
              <w:t>5884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9110</w:t>
            </w:r>
          </w:p>
        </w:tc>
        <w:tc>
          <w:tcPr>
            <w:tcW w:type="dxa" w:w="1440"/>
          </w:tcPr>
          <w:p>
            <w:r>
              <w:t>6194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9377</w:t>
            </w:r>
          </w:p>
        </w:tc>
        <w:tc>
          <w:tcPr>
            <w:tcW w:type="dxa" w:w="1440"/>
          </w:tcPr>
          <w:p>
            <w:r>
              <w:t>7178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8021</w:t>
            </w:r>
          </w:p>
        </w:tc>
        <w:tc>
          <w:tcPr>
            <w:tcW w:type="dxa" w:w="1440"/>
          </w:tcPr>
          <w:p>
            <w:r>
              <w:t>6383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7251</w:t>
            </w:r>
          </w:p>
        </w:tc>
        <w:tc>
          <w:tcPr>
            <w:tcW w:type="dxa" w:w="1440"/>
          </w:tcPr>
          <w:p>
            <w:r>
              <w:t>9576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9139</w:t>
            </w:r>
          </w:p>
        </w:tc>
        <w:tc>
          <w:tcPr>
            <w:tcW w:type="dxa" w:w="1440"/>
          </w:tcPr>
          <w:p>
            <w:r>
              <w:t>3457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7240</w:t>
            </w:r>
          </w:p>
        </w:tc>
        <w:tc>
          <w:tcPr>
            <w:tcW w:type="dxa" w:w="1440"/>
          </w:tcPr>
          <w:p>
            <w:r>
              <w:t>4564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4895</w:t>
            </w:r>
          </w:p>
        </w:tc>
        <w:tc>
          <w:tcPr>
            <w:tcW w:type="dxa" w:w="1440"/>
          </w:tcPr>
          <w:p>
            <w:r>
              <w:t>6171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6038</w:t>
            </w:r>
          </w:p>
        </w:tc>
        <w:tc>
          <w:tcPr>
            <w:tcW w:type="dxa" w:w="1440"/>
          </w:tcPr>
          <w:p>
            <w:r>
              <w:t>2098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316</w:t>
            </w:r>
          </w:p>
        </w:tc>
        <w:tc>
          <w:tcPr>
            <w:tcW w:type="dxa" w:w="1440"/>
          </w:tcPr>
          <w:p>
            <w:r>
              <w:t>5971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4447</w:t>
            </w:r>
          </w:p>
        </w:tc>
        <w:tc>
          <w:tcPr>
            <w:tcW w:type="dxa" w:w="1440"/>
          </w:tcPr>
          <w:p>
            <w:r>
              <w:t>9773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8982</w:t>
            </w:r>
          </w:p>
        </w:tc>
        <w:tc>
          <w:tcPr>
            <w:tcW w:type="dxa" w:w="1440"/>
          </w:tcPr>
          <w:p>
            <w:r>
              <w:t>7570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8824</w:t>
            </w:r>
          </w:p>
        </w:tc>
        <w:tc>
          <w:tcPr>
            <w:tcW w:type="dxa" w:w="1440"/>
          </w:tcPr>
          <w:p>
            <w:r>
              <w:t>6689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4218</w:t>
            </w:r>
          </w:p>
        </w:tc>
        <w:tc>
          <w:tcPr>
            <w:tcW w:type="dxa" w:w="1440"/>
          </w:tcPr>
          <w:p>
            <w:r>
              <w:t>3834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7972</w:t>
            </w:r>
          </w:p>
        </w:tc>
        <w:tc>
          <w:tcPr>
            <w:tcW w:type="dxa" w:w="1440"/>
          </w:tcPr>
          <w:p>
            <w:r>
              <w:t>7595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8360</w:t>
            </w:r>
          </w:p>
        </w:tc>
        <w:tc>
          <w:tcPr>
            <w:tcW w:type="dxa" w:w="1440"/>
          </w:tcPr>
          <w:p>
            <w:r>
              <w:t>7206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8330</w:t>
            </w:r>
          </w:p>
        </w:tc>
        <w:tc>
          <w:tcPr>
            <w:tcW w:type="dxa" w:w="1440"/>
          </w:tcPr>
          <w:p>
            <w:r>
              <w:t>7821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6511</w:t>
            </w:r>
          </w:p>
        </w:tc>
        <w:tc>
          <w:tcPr>
            <w:tcW w:type="dxa" w:w="1440"/>
          </w:tcPr>
          <w:p>
            <w:r>
              <w:t>1597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7982</w:t>
            </w:r>
          </w:p>
        </w:tc>
        <w:tc>
          <w:tcPr>
            <w:tcW w:type="dxa" w:w="1440"/>
          </w:tcPr>
          <w:p>
            <w:r>
              <w:t>8388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2959</w:t>
            </w:r>
          </w:p>
        </w:tc>
        <w:tc>
          <w:tcPr>
            <w:tcW w:type="dxa" w:w="1440"/>
          </w:tcPr>
          <w:p>
            <w:r>
              <w:t>7277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8074</w:t>
            </w:r>
          </w:p>
        </w:tc>
        <w:tc>
          <w:tcPr>
            <w:tcW w:type="dxa" w:w="1440"/>
          </w:tcPr>
          <w:p>
            <w:r>
              <w:t>6292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7646</w:t>
            </w:r>
          </w:p>
        </w:tc>
        <w:tc>
          <w:tcPr>
            <w:tcW w:type="dxa" w:w="1440"/>
          </w:tcPr>
          <w:p>
            <w:r>
              <w:t>5507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6767</w:t>
            </w:r>
          </w:p>
        </w:tc>
        <w:tc>
          <w:tcPr>
            <w:tcW w:type="dxa" w:w="1440"/>
          </w:tcPr>
          <w:p>
            <w:r>
              <w:t>8784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6735</w:t>
            </w:r>
          </w:p>
        </w:tc>
        <w:tc>
          <w:tcPr>
            <w:tcW w:type="dxa" w:w="1440"/>
          </w:tcPr>
          <w:p>
            <w:r>
              <w:t>7954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4920</w:t>
            </w:r>
          </w:p>
        </w:tc>
        <w:tc>
          <w:tcPr>
            <w:tcW w:type="dxa" w:w="1440"/>
          </w:tcPr>
          <w:p>
            <w:r>
              <w:t>3015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9160</w:t>
            </w:r>
          </w:p>
        </w:tc>
        <w:tc>
          <w:tcPr>
            <w:tcW w:type="dxa" w:w="1440"/>
          </w:tcPr>
          <w:p>
            <w:r>
              <w:t>6952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4300</w:t>
            </w:r>
          </w:p>
        </w:tc>
        <w:tc>
          <w:tcPr>
            <w:tcW w:type="dxa" w:w="1440"/>
          </w:tcPr>
          <w:p>
            <w:r>
              <w:t>4838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9218</w:t>
            </w:r>
          </w:p>
        </w:tc>
        <w:tc>
          <w:tcPr>
            <w:tcW w:type="dxa" w:w="1440"/>
          </w:tcPr>
          <w:p>
            <w:r>
              <w:t>8179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8175</w:t>
            </w:r>
          </w:p>
        </w:tc>
        <w:tc>
          <w:tcPr>
            <w:tcW w:type="dxa" w:w="1440"/>
          </w:tcPr>
          <w:p>
            <w:r>
              <w:t>6804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8837</w:t>
            </w:r>
          </w:p>
        </w:tc>
        <w:tc>
          <w:tcPr>
            <w:tcW w:type="dxa" w:w="1440"/>
          </w:tcPr>
          <w:p>
            <w:r>
              <w:t>648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8393</w:t>
            </w:r>
          </w:p>
        </w:tc>
        <w:tc>
          <w:tcPr>
            <w:tcW w:type="dxa" w:w="1440"/>
          </w:tcPr>
          <w:p>
            <w:r>
              <w:t>6032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7466</w:t>
            </w:r>
          </w:p>
        </w:tc>
        <w:tc>
          <w:tcPr>
            <w:tcW w:type="dxa" w:w="1440"/>
          </w:tcPr>
          <w:p>
            <w:r>
              <w:t>2854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6964</w:t>
            </w:r>
          </w:p>
        </w:tc>
        <w:tc>
          <w:tcPr>
            <w:tcW w:type="dxa" w:w="1440"/>
          </w:tcPr>
          <w:p>
            <w:r>
              <w:t>6018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1699</w:t>
            </w:r>
          </w:p>
        </w:tc>
        <w:tc>
          <w:tcPr>
            <w:tcW w:type="dxa" w:w="1440"/>
          </w:tcPr>
          <w:p>
            <w:r>
              <w:t>7202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6232</w:t>
            </w:r>
          </w:p>
        </w:tc>
        <w:tc>
          <w:tcPr>
            <w:tcW w:type="dxa" w:w="1440"/>
          </w:tcPr>
          <w:p>
            <w:r>
              <w:t>6168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9919</w:t>
            </w:r>
          </w:p>
        </w:tc>
        <w:tc>
          <w:tcPr>
            <w:tcW w:type="dxa" w:w="1440"/>
          </w:tcPr>
          <w:p>
            <w:r>
              <w:t>7794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4607</w:t>
            </w:r>
          </w:p>
        </w:tc>
        <w:tc>
          <w:tcPr>
            <w:tcW w:type="dxa" w:w="1440"/>
          </w:tcPr>
          <w:p>
            <w:r>
              <w:t>7302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8953</w:t>
            </w:r>
          </w:p>
        </w:tc>
        <w:tc>
          <w:tcPr>
            <w:tcW w:type="dxa" w:w="1440"/>
          </w:tcPr>
          <w:p>
            <w:r>
              <w:t>7354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4787</w:t>
            </w:r>
          </w:p>
        </w:tc>
        <w:tc>
          <w:tcPr>
            <w:tcW w:type="dxa" w:w="1440"/>
          </w:tcPr>
          <w:p>
            <w:r>
              <w:t>6544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955</w:t>
            </w:r>
          </w:p>
        </w:tc>
        <w:tc>
          <w:tcPr>
            <w:tcW w:type="dxa" w:w="1440"/>
          </w:tcPr>
          <w:p>
            <w:r>
              <w:t>5561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6307</w:t>
            </w:r>
          </w:p>
        </w:tc>
        <w:tc>
          <w:tcPr>
            <w:tcW w:type="dxa" w:w="1440"/>
          </w:tcPr>
          <w:p>
            <w:r>
              <w:t>2927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8541</w:t>
            </w:r>
          </w:p>
        </w:tc>
        <w:tc>
          <w:tcPr>
            <w:tcW w:type="dxa" w:w="1440"/>
          </w:tcPr>
          <w:p>
            <w:r>
              <w:t>6110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8186</w:t>
            </w:r>
          </w:p>
        </w:tc>
        <w:tc>
          <w:tcPr>
            <w:tcW w:type="dxa" w:w="1440"/>
          </w:tcPr>
          <w:p>
            <w:r>
              <w:t>794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4740</w:t>
            </w:r>
          </w:p>
        </w:tc>
        <w:tc>
          <w:tcPr>
            <w:tcW w:type="dxa" w:w="1440"/>
          </w:tcPr>
          <w:p>
            <w:r>
              <w:t>2296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446</w:t>
            </w:r>
          </w:p>
        </w:tc>
        <w:tc>
          <w:tcPr>
            <w:tcW w:type="dxa" w:w="1440"/>
          </w:tcPr>
          <w:p>
            <w:r>
              <w:t>6098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9823</w:t>
            </w:r>
          </w:p>
        </w:tc>
        <w:tc>
          <w:tcPr>
            <w:tcW w:type="dxa" w:w="1440"/>
          </w:tcPr>
          <w:p>
            <w:r>
              <w:t>7354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8027</w:t>
            </w:r>
          </w:p>
        </w:tc>
        <w:tc>
          <w:tcPr>
            <w:tcW w:type="dxa" w:w="1440"/>
          </w:tcPr>
          <w:p>
            <w:r>
              <w:t>6214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4585</w:t>
            </w:r>
          </w:p>
        </w:tc>
        <w:tc>
          <w:tcPr>
            <w:tcW w:type="dxa" w:w="1440"/>
          </w:tcPr>
          <w:p>
            <w:r>
              <w:t>4592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6281</w:t>
            </w:r>
          </w:p>
        </w:tc>
        <w:tc>
          <w:tcPr>
            <w:tcW w:type="dxa" w:w="1440"/>
          </w:tcPr>
          <w:p>
            <w:r>
              <w:t>6745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4252</w:t>
            </w:r>
          </w:p>
        </w:tc>
        <w:tc>
          <w:tcPr>
            <w:tcW w:type="dxa" w:w="1440"/>
          </w:tcPr>
          <w:p>
            <w:r>
              <w:t>6045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9813</w:t>
            </w:r>
          </w:p>
        </w:tc>
        <w:tc>
          <w:tcPr>
            <w:tcW w:type="dxa" w:w="1440"/>
          </w:tcPr>
          <w:p>
            <w:r>
              <w:t>3710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6438</w:t>
            </w:r>
          </w:p>
        </w:tc>
        <w:tc>
          <w:tcPr>
            <w:tcW w:type="dxa" w:w="1440"/>
          </w:tcPr>
          <w:p>
            <w:r>
              <w:t>7009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3881</w:t>
            </w:r>
          </w:p>
        </w:tc>
        <w:tc>
          <w:tcPr>
            <w:tcW w:type="dxa" w:w="1440"/>
          </w:tcPr>
          <w:p>
            <w:r>
              <w:t>8052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8320</w:t>
            </w:r>
          </w:p>
        </w:tc>
        <w:tc>
          <w:tcPr>
            <w:tcW w:type="dxa" w:w="1440"/>
          </w:tcPr>
          <w:p>
            <w:r>
              <w:t>8824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1244</w:t>
            </w:r>
          </w:p>
        </w:tc>
        <w:tc>
          <w:tcPr>
            <w:tcW w:type="dxa" w:w="1440"/>
          </w:tcPr>
          <w:p>
            <w:r>
              <w:t>7310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4681</w:t>
            </w:r>
          </w:p>
        </w:tc>
        <w:tc>
          <w:tcPr>
            <w:tcW w:type="dxa" w:w="1440"/>
          </w:tcPr>
          <w:p>
            <w:r>
              <w:t>7085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9302</w:t>
            </w:r>
          </w:p>
        </w:tc>
        <w:tc>
          <w:tcPr>
            <w:tcW w:type="dxa" w:w="1440"/>
          </w:tcPr>
          <w:p>
            <w:r>
              <w:t>7638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7543</w:t>
            </w:r>
          </w:p>
        </w:tc>
        <w:tc>
          <w:tcPr>
            <w:tcW w:type="dxa" w:w="1440"/>
          </w:tcPr>
          <w:p>
            <w:r>
              <w:t>1490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325</w:t>
            </w:r>
          </w:p>
        </w:tc>
        <w:tc>
          <w:tcPr>
            <w:tcW w:type="dxa" w:w="1440"/>
          </w:tcPr>
          <w:p>
            <w:r>
              <w:t>5780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7289</w:t>
            </w:r>
          </w:p>
        </w:tc>
        <w:tc>
          <w:tcPr>
            <w:tcW w:type="dxa" w:w="1440"/>
          </w:tcPr>
          <w:p>
            <w:r>
              <w:t>6524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3161</w:t>
            </w:r>
          </w:p>
        </w:tc>
        <w:tc>
          <w:tcPr>
            <w:tcW w:type="dxa" w:w="1440"/>
          </w:tcPr>
          <w:p>
            <w:r>
              <w:t>7334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8655</w:t>
            </w:r>
          </w:p>
        </w:tc>
        <w:tc>
          <w:tcPr>
            <w:tcW w:type="dxa" w:w="1440"/>
          </w:tcPr>
          <w:p>
            <w:r>
              <w:t>7162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9902</w:t>
            </w:r>
          </w:p>
        </w:tc>
        <w:tc>
          <w:tcPr>
            <w:tcW w:type="dxa" w:w="1440"/>
          </w:tcPr>
          <w:p>
            <w:r>
              <w:t>3753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7616</w:t>
            </w:r>
          </w:p>
        </w:tc>
        <w:tc>
          <w:tcPr>
            <w:tcW w:type="dxa" w:w="1440"/>
          </w:tcPr>
          <w:p>
            <w:r>
              <w:t>4748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4008</w:t>
            </w:r>
          </w:p>
        </w:tc>
        <w:tc>
          <w:tcPr>
            <w:tcW w:type="dxa" w:w="1440"/>
          </w:tcPr>
          <w:p>
            <w:r>
              <w:t>8913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4688</w:t>
            </w:r>
          </w:p>
        </w:tc>
        <w:tc>
          <w:tcPr>
            <w:tcW w:type="dxa" w:w="1440"/>
          </w:tcPr>
          <w:p>
            <w:r>
              <w:t>7083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7613</w:t>
            </w:r>
          </w:p>
        </w:tc>
        <w:tc>
          <w:tcPr>
            <w:tcW w:type="dxa" w:w="1440"/>
          </w:tcPr>
          <w:p>
            <w:r>
              <w:t>6063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9287</w:t>
            </w:r>
          </w:p>
        </w:tc>
        <w:tc>
          <w:tcPr>
            <w:tcW w:type="dxa" w:w="1440"/>
          </w:tcPr>
          <w:p>
            <w:r>
              <w:t>6069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4936</w:t>
            </w:r>
          </w:p>
        </w:tc>
        <w:tc>
          <w:tcPr>
            <w:tcW w:type="dxa" w:w="1440"/>
          </w:tcPr>
          <w:p>
            <w:r>
              <w:t>4260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3074</w:t>
            </w:r>
          </w:p>
        </w:tc>
        <w:tc>
          <w:tcPr>
            <w:tcW w:type="dxa" w:w="1440"/>
          </w:tcPr>
          <w:p>
            <w:r>
              <w:t>4358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7894</w:t>
            </w:r>
          </w:p>
        </w:tc>
        <w:tc>
          <w:tcPr>
            <w:tcW w:type="dxa" w:w="1440"/>
          </w:tcPr>
          <w:p>
            <w:r>
              <w:t>8284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1487</w:t>
            </w:r>
          </w:p>
        </w:tc>
        <w:tc>
          <w:tcPr>
            <w:tcW w:type="dxa" w:w="1440"/>
          </w:tcPr>
          <w:p>
            <w:r>
              <w:t>6522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4990</w:t>
            </w:r>
          </w:p>
        </w:tc>
        <w:tc>
          <w:tcPr>
            <w:tcW w:type="dxa" w:w="1440"/>
          </w:tcPr>
          <w:p>
            <w:r>
              <w:t>8074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8626</w:t>
            </w:r>
          </w:p>
        </w:tc>
        <w:tc>
          <w:tcPr>
            <w:tcW w:type="dxa" w:w="1440"/>
          </w:tcPr>
          <w:p>
            <w:r>
              <w:t>5616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7459</w:t>
            </w:r>
          </w:p>
        </w:tc>
        <w:tc>
          <w:tcPr>
            <w:tcW w:type="dxa" w:w="1440"/>
          </w:tcPr>
          <w:p>
            <w:r>
              <w:t>2450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5208</w:t>
            </w:r>
          </w:p>
        </w:tc>
        <w:tc>
          <w:tcPr>
            <w:tcW w:type="dxa" w:w="1440"/>
          </w:tcPr>
          <w:p>
            <w:r>
              <w:t>8534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7147</w:t>
            </w:r>
          </w:p>
        </w:tc>
        <w:tc>
          <w:tcPr>
            <w:tcW w:type="dxa" w:w="1440"/>
          </w:tcPr>
          <w:p>
            <w:r>
              <w:t>3598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6350</w:t>
            </w:r>
          </w:p>
        </w:tc>
        <w:tc>
          <w:tcPr>
            <w:tcW w:type="dxa" w:w="1440"/>
          </w:tcPr>
          <w:p>
            <w:r>
              <w:t>6789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7459</w:t>
            </w:r>
          </w:p>
        </w:tc>
        <w:tc>
          <w:tcPr>
            <w:tcW w:type="dxa" w:w="1440"/>
          </w:tcPr>
          <w:p>
            <w:r>
              <w:t>6832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8696</w:t>
            </w:r>
          </w:p>
        </w:tc>
        <w:tc>
          <w:tcPr>
            <w:tcW w:type="dxa" w:w="1440"/>
          </w:tcPr>
          <w:p>
            <w:r>
              <w:t>7237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5187</w:t>
            </w:r>
          </w:p>
        </w:tc>
        <w:tc>
          <w:tcPr>
            <w:tcW w:type="dxa" w:w="1440"/>
          </w:tcPr>
          <w:p>
            <w:r>
              <w:t>3239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9417</w:t>
            </w:r>
          </w:p>
        </w:tc>
        <w:tc>
          <w:tcPr>
            <w:tcW w:type="dxa" w:w="1440"/>
          </w:tcPr>
          <w:p>
            <w:r>
              <w:t>6272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6616</w:t>
            </w:r>
          </w:p>
        </w:tc>
        <w:tc>
          <w:tcPr>
            <w:tcW w:type="dxa" w:w="1440"/>
          </w:tcPr>
          <w:p>
            <w:r>
              <w:t>3542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8726</w:t>
            </w:r>
          </w:p>
        </w:tc>
        <w:tc>
          <w:tcPr>
            <w:tcW w:type="dxa" w:w="1440"/>
          </w:tcPr>
          <w:p>
            <w:r>
              <w:t>6758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8998</w:t>
            </w:r>
          </w:p>
        </w:tc>
        <w:tc>
          <w:tcPr>
            <w:tcW w:type="dxa" w:w="1440"/>
          </w:tcPr>
          <w:p>
            <w:r>
              <w:t>8578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8453</w:t>
            </w:r>
          </w:p>
        </w:tc>
        <w:tc>
          <w:tcPr>
            <w:tcW w:type="dxa" w:w="1440"/>
          </w:tcPr>
          <w:p>
            <w:r>
              <w:t>6067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6145</w:t>
            </w:r>
          </w:p>
        </w:tc>
        <w:tc>
          <w:tcPr>
            <w:tcW w:type="dxa" w:w="1440"/>
          </w:tcPr>
          <w:p>
            <w:r>
              <w:t>1488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9080</w:t>
            </w:r>
          </w:p>
        </w:tc>
        <w:tc>
          <w:tcPr>
            <w:tcW w:type="dxa" w:w="1440"/>
          </w:tcPr>
          <w:p>
            <w:r>
              <w:t>7300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5419</w:t>
            </w:r>
          </w:p>
        </w:tc>
        <w:tc>
          <w:tcPr>
            <w:tcW w:type="dxa" w:w="1440"/>
          </w:tcPr>
          <w:p>
            <w:r>
              <w:t>9522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6232</w:t>
            </w:r>
          </w:p>
        </w:tc>
        <w:tc>
          <w:tcPr>
            <w:tcW w:type="dxa" w:w="1440"/>
          </w:tcPr>
          <w:p>
            <w:r>
              <w:t>2833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8504</w:t>
            </w:r>
          </w:p>
        </w:tc>
        <w:tc>
          <w:tcPr>
            <w:tcW w:type="dxa" w:w="1440"/>
          </w:tcPr>
          <w:p>
            <w:r>
              <w:t>7659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5696</w:t>
            </w:r>
          </w:p>
        </w:tc>
        <w:tc>
          <w:tcPr>
            <w:tcW w:type="dxa" w:w="1440"/>
          </w:tcPr>
          <w:p>
            <w:r>
              <w:t>5301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7213</w:t>
            </w:r>
          </w:p>
        </w:tc>
        <w:tc>
          <w:tcPr>
            <w:tcW w:type="dxa" w:w="1440"/>
          </w:tcPr>
          <w:p>
            <w:r>
              <w:t>8777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7747</w:t>
            </w:r>
          </w:p>
        </w:tc>
        <w:tc>
          <w:tcPr>
            <w:tcW w:type="dxa" w:w="1440"/>
          </w:tcPr>
          <w:p>
            <w:r>
              <w:t>5539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7214</w:t>
            </w:r>
          </w:p>
        </w:tc>
        <w:tc>
          <w:tcPr>
            <w:tcW w:type="dxa" w:w="1440"/>
          </w:tcPr>
          <w:p>
            <w:r>
              <w:t>8141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5432</w:t>
            </w:r>
          </w:p>
        </w:tc>
        <w:tc>
          <w:tcPr>
            <w:tcW w:type="dxa" w:w="1440"/>
          </w:tcPr>
          <w:p>
            <w:r>
              <w:t>5117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8489</w:t>
            </w:r>
          </w:p>
        </w:tc>
        <w:tc>
          <w:tcPr>
            <w:tcW w:type="dxa" w:w="1440"/>
          </w:tcPr>
          <w:p>
            <w:r>
              <w:t>7959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4555</w:t>
            </w:r>
          </w:p>
        </w:tc>
        <w:tc>
          <w:tcPr>
            <w:tcW w:type="dxa" w:w="1440"/>
          </w:tcPr>
          <w:p>
            <w:r>
              <w:t>4039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2739</w:t>
            </w:r>
          </w:p>
        </w:tc>
        <w:tc>
          <w:tcPr>
            <w:tcW w:type="dxa" w:w="1440"/>
          </w:tcPr>
          <w:p>
            <w:r>
              <w:t>5317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7519</w:t>
            </w:r>
          </w:p>
        </w:tc>
        <w:tc>
          <w:tcPr>
            <w:tcW w:type="dxa" w:w="1440"/>
          </w:tcPr>
          <w:p>
            <w:r>
              <w:t>5938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7981</w:t>
            </w:r>
          </w:p>
        </w:tc>
        <w:tc>
          <w:tcPr>
            <w:tcW w:type="dxa" w:w="1440"/>
          </w:tcPr>
          <w:p>
            <w:r>
              <w:t>4309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8479</w:t>
            </w:r>
          </w:p>
        </w:tc>
        <w:tc>
          <w:tcPr>
            <w:tcW w:type="dxa" w:w="1440"/>
          </w:tcPr>
          <w:p>
            <w:r>
              <w:t>6530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6365</w:t>
            </w:r>
          </w:p>
        </w:tc>
        <w:tc>
          <w:tcPr>
            <w:tcW w:type="dxa" w:w="1440"/>
          </w:tcPr>
          <w:p>
            <w:r>
              <w:t>6842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9136</w:t>
            </w:r>
          </w:p>
        </w:tc>
        <w:tc>
          <w:tcPr>
            <w:tcW w:type="dxa" w:w="1440"/>
          </w:tcPr>
          <w:p>
            <w:r>
              <w:t>7627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7360</w:t>
            </w:r>
          </w:p>
        </w:tc>
        <w:tc>
          <w:tcPr>
            <w:tcW w:type="dxa" w:w="1440"/>
          </w:tcPr>
          <w:p>
            <w:r>
              <w:t>6902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3802</w:t>
            </w:r>
          </w:p>
        </w:tc>
        <w:tc>
          <w:tcPr>
            <w:tcW w:type="dxa" w:w="1440"/>
          </w:tcPr>
          <w:p>
            <w:r>
              <w:t>9511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7122</w:t>
            </w:r>
          </w:p>
        </w:tc>
        <w:tc>
          <w:tcPr>
            <w:tcW w:type="dxa" w:w="1440"/>
          </w:tcPr>
          <w:p>
            <w:r>
              <w:t>10161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8933</w:t>
            </w:r>
          </w:p>
        </w:tc>
        <w:tc>
          <w:tcPr>
            <w:tcW w:type="dxa" w:w="1440"/>
          </w:tcPr>
          <w:p>
            <w:r>
              <w:t>7494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1504</w:t>
            </w:r>
          </w:p>
        </w:tc>
        <w:tc>
          <w:tcPr>
            <w:tcW w:type="dxa" w:w="1440"/>
          </w:tcPr>
          <w:p>
            <w:r>
              <w:t>7111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8888</w:t>
            </w:r>
          </w:p>
        </w:tc>
        <w:tc>
          <w:tcPr>
            <w:tcW w:type="dxa" w:w="1440"/>
          </w:tcPr>
          <w:p>
            <w:r>
              <w:t>4756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9267</w:t>
            </w:r>
          </w:p>
        </w:tc>
        <w:tc>
          <w:tcPr>
            <w:tcW w:type="dxa" w:w="1440"/>
          </w:tcPr>
          <w:p>
            <w:r>
              <w:t>7490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5939</w:t>
            </w:r>
          </w:p>
        </w:tc>
        <w:tc>
          <w:tcPr>
            <w:tcW w:type="dxa" w:w="1440"/>
          </w:tcPr>
          <w:p>
            <w:r>
              <w:t>8312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5767</w:t>
            </w:r>
          </w:p>
        </w:tc>
        <w:tc>
          <w:tcPr>
            <w:tcW w:type="dxa" w:w="1440"/>
          </w:tcPr>
          <w:p>
            <w:r>
              <w:t>3018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2405</w:t>
            </w:r>
          </w:p>
        </w:tc>
        <w:tc>
          <w:tcPr>
            <w:tcW w:type="dxa" w:w="1440"/>
          </w:tcPr>
          <w:p>
            <w:r>
              <w:t>6911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9123</w:t>
            </w:r>
          </w:p>
        </w:tc>
        <w:tc>
          <w:tcPr>
            <w:tcW w:type="dxa" w:w="1440"/>
          </w:tcPr>
          <w:p>
            <w:r>
              <w:t>7433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9370</w:t>
            </w:r>
          </w:p>
        </w:tc>
        <w:tc>
          <w:tcPr>
            <w:tcW w:type="dxa" w:w="1440"/>
          </w:tcPr>
          <w:p>
            <w:r>
              <w:t>7450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2240</w:t>
            </w:r>
          </w:p>
        </w:tc>
        <w:tc>
          <w:tcPr>
            <w:tcW w:type="dxa" w:w="1440"/>
          </w:tcPr>
          <w:p>
            <w:r>
              <w:t>7027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7729</w:t>
            </w:r>
          </w:p>
        </w:tc>
        <w:tc>
          <w:tcPr>
            <w:tcW w:type="dxa" w:w="1440"/>
          </w:tcPr>
          <w:p>
            <w:r>
              <w:t>4637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7820</w:t>
            </w:r>
          </w:p>
        </w:tc>
        <w:tc>
          <w:tcPr>
            <w:tcW w:type="dxa" w:w="1440"/>
          </w:tcPr>
          <w:p>
            <w:r>
              <w:t>3343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9284</w:t>
            </w:r>
          </w:p>
        </w:tc>
        <w:tc>
          <w:tcPr>
            <w:tcW w:type="dxa" w:w="1440"/>
          </w:tcPr>
          <w:p>
            <w:r>
              <w:t>8445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8443</w:t>
            </w:r>
          </w:p>
        </w:tc>
        <w:tc>
          <w:tcPr>
            <w:tcW w:type="dxa" w:w="1440"/>
          </w:tcPr>
          <w:p>
            <w:r>
              <w:t>2122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6119</w:t>
            </w:r>
          </w:p>
        </w:tc>
        <w:tc>
          <w:tcPr>
            <w:tcW w:type="dxa" w:w="1440"/>
          </w:tcPr>
          <w:p>
            <w:r>
              <w:t>3032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8936</w:t>
            </w:r>
          </w:p>
        </w:tc>
        <w:tc>
          <w:tcPr>
            <w:tcW w:type="dxa" w:w="1440"/>
          </w:tcPr>
          <w:p>
            <w:r>
              <w:t>6073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1077</w:t>
            </w:r>
          </w:p>
        </w:tc>
        <w:tc>
          <w:tcPr>
            <w:tcW w:type="dxa" w:w="1440"/>
          </w:tcPr>
          <w:p>
            <w:r>
              <w:t>7572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5013</w:t>
            </w:r>
          </w:p>
        </w:tc>
        <w:tc>
          <w:tcPr>
            <w:tcW w:type="dxa" w:w="1440"/>
          </w:tcPr>
          <w:p>
            <w:r>
              <w:t>8766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8833</w:t>
            </w:r>
          </w:p>
        </w:tc>
        <w:tc>
          <w:tcPr>
            <w:tcW w:type="dxa" w:w="1440"/>
          </w:tcPr>
          <w:p>
            <w:r>
              <w:t>5284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7772</w:t>
            </w:r>
          </w:p>
        </w:tc>
        <w:tc>
          <w:tcPr>
            <w:tcW w:type="dxa" w:w="1440"/>
          </w:tcPr>
          <w:p>
            <w:r>
              <w:t>5875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3939</w:t>
            </w:r>
          </w:p>
        </w:tc>
        <w:tc>
          <w:tcPr>
            <w:tcW w:type="dxa" w:w="1440"/>
          </w:tcPr>
          <w:p>
            <w:r>
              <w:t>3016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8792</w:t>
            </w:r>
          </w:p>
        </w:tc>
        <w:tc>
          <w:tcPr>
            <w:tcW w:type="dxa" w:w="1440"/>
          </w:tcPr>
          <w:p>
            <w:r>
              <w:t>5933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2079</w:t>
            </w:r>
          </w:p>
        </w:tc>
        <w:tc>
          <w:tcPr>
            <w:tcW w:type="dxa" w:w="1440"/>
          </w:tcPr>
          <w:p>
            <w:r>
              <w:t>5993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8349</w:t>
            </w:r>
          </w:p>
        </w:tc>
        <w:tc>
          <w:tcPr>
            <w:tcW w:type="dxa" w:w="1440"/>
          </w:tcPr>
          <w:p>
            <w:r>
              <w:t>5918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3674</w:t>
            </w:r>
          </w:p>
        </w:tc>
        <w:tc>
          <w:tcPr>
            <w:tcW w:type="dxa" w:w="1440"/>
          </w:tcPr>
          <w:p>
            <w:r>
              <w:t>6554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7750</w:t>
            </w:r>
          </w:p>
        </w:tc>
        <w:tc>
          <w:tcPr>
            <w:tcW w:type="dxa" w:w="1440"/>
          </w:tcPr>
          <w:p>
            <w:r>
              <w:t>6044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4392</w:t>
            </w:r>
          </w:p>
        </w:tc>
        <w:tc>
          <w:tcPr>
            <w:tcW w:type="dxa" w:w="1440"/>
          </w:tcPr>
          <w:p>
            <w:r>
              <w:t>4465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7554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4730</w:t>
            </w:r>
          </w:p>
        </w:tc>
        <w:tc>
          <w:tcPr>
            <w:tcW w:type="dxa" w:w="1440"/>
          </w:tcPr>
          <w:p>
            <w:r>
              <w:t>6953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6982</w:t>
            </w:r>
          </w:p>
        </w:tc>
        <w:tc>
          <w:tcPr>
            <w:tcW w:type="dxa" w:w="1440"/>
          </w:tcPr>
          <w:p>
            <w:r>
              <w:t>5466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5374</w:t>
            </w:r>
          </w:p>
        </w:tc>
        <w:tc>
          <w:tcPr>
            <w:tcW w:type="dxa" w:w="1440"/>
          </w:tcPr>
          <w:p>
            <w:r>
              <w:t>5103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5358</w:t>
            </w:r>
          </w:p>
        </w:tc>
        <w:tc>
          <w:tcPr>
            <w:tcW w:type="dxa" w:w="1440"/>
          </w:tcPr>
          <w:p>
            <w:r>
              <w:t>4644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8436</w:t>
            </w:r>
          </w:p>
        </w:tc>
        <w:tc>
          <w:tcPr>
            <w:tcW w:type="dxa" w:w="1440"/>
          </w:tcPr>
          <w:p>
            <w:r>
              <w:t>7455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9031</w:t>
            </w:r>
          </w:p>
        </w:tc>
        <w:tc>
          <w:tcPr>
            <w:tcW w:type="dxa" w:w="1440"/>
          </w:tcPr>
          <w:p>
            <w:r>
              <w:t>5535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8024</w:t>
            </w:r>
          </w:p>
        </w:tc>
        <w:tc>
          <w:tcPr>
            <w:tcW w:type="dxa" w:w="1440"/>
          </w:tcPr>
          <w:p>
            <w:r>
              <w:t>6527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8155</w:t>
            </w:r>
          </w:p>
        </w:tc>
        <w:tc>
          <w:tcPr>
            <w:tcW w:type="dxa" w:w="1440"/>
          </w:tcPr>
          <w:p>
            <w:r>
              <w:t>1349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9117</w:t>
            </w:r>
          </w:p>
        </w:tc>
        <w:tc>
          <w:tcPr>
            <w:tcW w:type="dxa" w:w="1440"/>
          </w:tcPr>
          <w:p>
            <w:r>
              <w:t>8724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8926</w:t>
            </w:r>
          </w:p>
        </w:tc>
        <w:tc>
          <w:tcPr>
            <w:tcW w:type="dxa" w:w="1440"/>
          </w:tcPr>
          <w:p>
            <w:r>
              <w:t>1375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5020</w:t>
            </w:r>
          </w:p>
        </w:tc>
        <w:tc>
          <w:tcPr>
            <w:tcW w:type="dxa" w:w="1440"/>
          </w:tcPr>
          <w:p>
            <w:r>
              <w:t>3012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428</w:t>
            </w:r>
          </w:p>
        </w:tc>
        <w:tc>
          <w:tcPr>
            <w:tcW w:type="dxa" w:w="1440"/>
          </w:tcPr>
          <w:p>
            <w:r>
              <w:t>6114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6622</w:t>
            </w:r>
          </w:p>
        </w:tc>
        <w:tc>
          <w:tcPr>
            <w:tcW w:type="dxa" w:w="1440"/>
          </w:tcPr>
          <w:p>
            <w:r>
              <w:t>6000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685</w:t>
            </w:r>
          </w:p>
        </w:tc>
        <w:tc>
          <w:tcPr>
            <w:tcW w:type="dxa" w:w="1440"/>
          </w:tcPr>
          <w:p>
            <w:r>
              <w:t>6809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5370</w:t>
            </w:r>
          </w:p>
        </w:tc>
        <w:tc>
          <w:tcPr>
            <w:tcW w:type="dxa" w:w="1440"/>
          </w:tcPr>
          <w:p>
            <w:r>
              <w:t>3524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6476</w:t>
            </w:r>
          </w:p>
        </w:tc>
        <w:tc>
          <w:tcPr>
            <w:tcW w:type="dxa" w:w="1440"/>
          </w:tcPr>
          <w:p>
            <w:r>
              <w:t>9843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8491</w:t>
            </w:r>
          </w:p>
        </w:tc>
        <w:tc>
          <w:tcPr>
            <w:tcW w:type="dxa" w:w="1440"/>
          </w:tcPr>
          <w:p>
            <w:r>
              <w:t>6097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8503</w:t>
            </w:r>
          </w:p>
        </w:tc>
        <w:tc>
          <w:tcPr>
            <w:tcW w:type="dxa" w:w="1440"/>
          </w:tcPr>
          <w:p>
            <w:r>
              <w:t>6286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9182</w:t>
            </w:r>
          </w:p>
        </w:tc>
        <w:tc>
          <w:tcPr>
            <w:tcW w:type="dxa" w:w="1440"/>
          </w:tcPr>
          <w:p>
            <w:r>
              <w:t>5545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2345</w:t>
            </w:r>
          </w:p>
        </w:tc>
        <w:tc>
          <w:tcPr>
            <w:tcW w:type="dxa" w:w="1440"/>
          </w:tcPr>
          <w:p>
            <w:r>
              <w:t>6321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9053</w:t>
            </w:r>
          </w:p>
        </w:tc>
        <w:tc>
          <w:tcPr>
            <w:tcW w:type="dxa" w:w="1440"/>
          </w:tcPr>
          <w:p>
            <w:r>
              <w:t>7362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3187</w:t>
            </w:r>
          </w:p>
        </w:tc>
        <w:tc>
          <w:tcPr>
            <w:tcW w:type="dxa" w:w="1440"/>
          </w:tcPr>
          <w:p>
            <w:r>
              <w:t>4190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7388</w:t>
            </w:r>
          </w:p>
        </w:tc>
        <w:tc>
          <w:tcPr>
            <w:tcW w:type="dxa" w:w="1440"/>
          </w:tcPr>
          <w:p>
            <w:r>
              <w:t>8005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9446</w:t>
            </w:r>
          </w:p>
        </w:tc>
        <w:tc>
          <w:tcPr>
            <w:tcW w:type="dxa" w:w="1440"/>
          </w:tcPr>
          <w:p>
            <w:r>
              <w:t>7248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9477</w:t>
            </w:r>
          </w:p>
        </w:tc>
        <w:tc>
          <w:tcPr>
            <w:tcW w:type="dxa" w:w="1440"/>
          </w:tcPr>
          <w:p>
            <w:r>
              <w:t>6036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3978</w:t>
            </w:r>
          </w:p>
        </w:tc>
        <w:tc>
          <w:tcPr>
            <w:tcW w:type="dxa" w:w="1440"/>
          </w:tcPr>
          <w:p>
            <w:r>
              <w:t>4398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8310</w:t>
            </w:r>
          </w:p>
        </w:tc>
        <w:tc>
          <w:tcPr>
            <w:tcW w:type="dxa" w:w="1440"/>
          </w:tcPr>
          <w:p>
            <w:r>
              <w:t>6155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9503</w:t>
            </w:r>
          </w:p>
        </w:tc>
        <w:tc>
          <w:tcPr>
            <w:tcW w:type="dxa" w:w="1440"/>
          </w:tcPr>
          <w:p>
            <w:r>
              <w:t>5670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4324</w:t>
            </w:r>
          </w:p>
        </w:tc>
        <w:tc>
          <w:tcPr>
            <w:tcW w:type="dxa" w:w="1440"/>
          </w:tcPr>
          <w:p>
            <w:r>
              <w:t>2591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5158</w:t>
            </w:r>
          </w:p>
        </w:tc>
        <w:tc>
          <w:tcPr>
            <w:tcW w:type="dxa" w:w="1440"/>
          </w:tcPr>
          <w:p>
            <w:r>
              <w:t>8566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8976</w:t>
            </w:r>
          </w:p>
        </w:tc>
        <w:tc>
          <w:tcPr>
            <w:tcW w:type="dxa" w:w="1440"/>
          </w:tcPr>
          <w:p>
            <w:r>
              <w:t>7752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9548</w:t>
            </w:r>
          </w:p>
        </w:tc>
        <w:tc>
          <w:tcPr>
            <w:tcW w:type="dxa" w:w="1440"/>
          </w:tcPr>
          <w:p>
            <w:r>
              <w:t>5761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8628</w:t>
            </w:r>
          </w:p>
        </w:tc>
        <w:tc>
          <w:tcPr>
            <w:tcW w:type="dxa" w:w="1440"/>
          </w:tcPr>
          <w:p>
            <w:r>
              <w:t>6736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5579</w:t>
            </w:r>
          </w:p>
        </w:tc>
        <w:tc>
          <w:tcPr>
            <w:tcW w:type="dxa" w:w="1440"/>
          </w:tcPr>
          <w:p>
            <w:r>
              <w:t>6096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6645</w:t>
            </w:r>
          </w:p>
        </w:tc>
        <w:tc>
          <w:tcPr>
            <w:tcW w:type="dxa" w:w="1440"/>
          </w:tcPr>
          <w:p>
            <w:r>
              <w:t>6481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8224</w:t>
            </w:r>
          </w:p>
        </w:tc>
        <w:tc>
          <w:tcPr>
            <w:tcW w:type="dxa" w:w="1440"/>
          </w:tcPr>
          <w:p>
            <w:r>
              <w:t>6197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6366</w:t>
            </w:r>
          </w:p>
        </w:tc>
        <w:tc>
          <w:tcPr>
            <w:tcW w:type="dxa" w:w="1440"/>
          </w:tcPr>
          <w:p>
            <w:r>
              <w:t>6786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3908</w:t>
            </w:r>
          </w:p>
        </w:tc>
        <w:tc>
          <w:tcPr>
            <w:tcW w:type="dxa" w:w="1440"/>
          </w:tcPr>
          <w:p>
            <w:r>
              <w:t>3502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546</w:t>
            </w:r>
          </w:p>
        </w:tc>
        <w:tc>
          <w:tcPr>
            <w:tcW w:type="dxa" w:w="1440"/>
          </w:tcPr>
          <w:p>
            <w:r>
              <w:t>5777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8425</w:t>
            </w:r>
          </w:p>
        </w:tc>
        <w:tc>
          <w:tcPr>
            <w:tcW w:type="dxa" w:w="1440"/>
          </w:tcPr>
          <w:p>
            <w:r>
              <w:t>5949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8821</w:t>
            </w:r>
          </w:p>
        </w:tc>
        <w:tc>
          <w:tcPr>
            <w:tcW w:type="dxa" w:w="1440"/>
          </w:tcPr>
          <w:p>
            <w:r>
              <w:t>7402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7412</w:t>
            </w:r>
          </w:p>
        </w:tc>
        <w:tc>
          <w:tcPr>
            <w:tcW w:type="dxa" w:w="1440"/>
          </w:tcPr>
          <w:p>
            <w:r>
              <w:t>6242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7743</w:t>
            </w:r>
          </w:p>
        </w:tc>
        <w:tc>
          <w:tcPr>
            <w:tcW w:type="dxa" w:w="1440"/>
          </w:tcPr>
          <w:p>
            <w:r>
              <w:t>6506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8479</w:t>
            </w:r>
          </w:p>
        </w:tc>
        <w:tc>
          <w:tcPr>
            <w:tcW w:type="dxa" w:w="1440"/>
          </w:tcPr>
          <w:p>
            <w:r>
              <w:t>6545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7718</w:t>
            </w:r>
          </w:p>
        </w:tc>
        <w:tc>
          <w:tcPr>
            <w:tcW w:type="dxa" w:w="1440"/>
          </w:tcPr>
          <w:p>
            <w:r>
              <w:t>7878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8249</w:t>
            </w:r>
          </w:p>
        </w:tc>
        <w:tc>
          <w:tcPr>
            <w:tcW w:type="dxa" w:w="1440"/>
          </w:tcPr>
          <w:p>
            <w:r>
              <w:t>6727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9674</w:t>
            </w:r>
          </w:p>
        </w:tc>
        <w:tc>
          <w:tcPr>
            <w:tcW w:type="dxa" w:w="1440"/>
          </w:tcPr>
          <w:p>
            <w:r>
              <w:t>5098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8316</w:t>
            </w:r>
          </w:p>
        </w:tc>
        <w:tc>
          <w:tcPr>
            <w:tcW w:type="dxa" w:w="1440"/>
          </w:tcPr>
          <w:p>
            <w:r>
              <w:t>6169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4265</w:t>
            </w:r>
          </w:p>
        </w:tc>
        <w:tc>
          <w:tcPr>
            <w:tcW w:type="dxa" w:w="1440"/>
          </w:tcPr>
          <w:p>
            <w:r>
              <w:t>8864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9580</w:t>
            </w:r>
          </w:p>
        </w:tc>
        <w:tc>
          <w:tcPr>
            <w:tcW w:type="dxa" w:w="1440"/>
          </w:tcPr>
          <w:p>
            <w:r>
              <w:t>7724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5089</w:t>
            </w:r>
          </w:p>
        </w:tc>
        <w:tc>
          <w:tcPr>
            <w:tcW w:type="dxa" w:w="1440"/>
          </w:tcPr>
          <w:p>
            <w:r>
              <w:t>2739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7123</w:t>
            </w:r>
          </w:p>
        </w:tc>
        <w:tc>
          <w:tcPr>
            <w:tcW w:type="dxa" w:w="1440"/>
          </w:tcPr>
          <w:p>
            <w:r>
              <w:t>2459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7223</w:t>
            </w:r>
          </w:p>
        </w:tc>
        <w:tc>
          <w:tcPr>
            <w:tcW w:type="dxa" w:w="1440"/>
          </w:tcPr>
          <w:p>
            <w:r>
              <w:t>8450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6015</w:t>
            </w:r>
          </w:p>
        </w:tc>
        <w:tc>
          <w:tcPr>
            <w:tcW w:type="dxa" w:w="1440"/>
          </w:tcPr>
          <w:p>
            <w:r>
              <w:t>6232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5269</w:t>
            </w:r>
          </w:p>
        </w:tc>
        <w:tc>
          <w:tcPr>
            <w:tcW w:type="dxa" w:w="1440"/>
          </w:tcPr>
          <w:p>
            <w:r>
              <w:t>4192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8544</w:t>
            </w:r>
          </w:p>
        </w:tc>
        <w:tc>
          <w:tcPr>
            <w:tcW w:type="dxa" w:w="1440"/>
          </w:tcPr>
          <w:p>
            <w:r>
              <w:t>7144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5582</w:t>
            </w:r>
          </w:p>
        </w:tc>
        <w:tc>
          <w:tcPr>
            <w:tcW w:type="dxa" w:w="1440"/>
          </w:tcPr>
          <w:p>
            <w:r>
              <w:t>5847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9093</w:t>
            </w:r>
          </w:p>
        </w:tc>
        <w:tc>
          <w:tcPr>
            <w:tcW w:type="dxa" w:w="1440"/>
          </w:tcPr>
          <w:p>
            <w:r>
              <w:t>6111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8885</w:t>
            </w:r>
          </w:p>
        </w:tc>
        <w:tc>
          <w:tcPr>
            <w:tcW w:type="dxa" w:w="1440"/>
          </w:tcPr>
          <w:p>
            <w:r>
              <w:t>2192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5312</w:t>
            </w:r>
          </w:p>
        </w:tc>
        <w:tc>
          <w:tcPr>
            <w:tcW w:type="dxa" w:w="1440"/>
          </w:tcPr>
          <w:p>
            <w:r>
              <w:t>6597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9525</w:t>
            </w:r>
          </w:p>
        </w:tc>
        <w:tc>
          <w:tcPr>
            <w:tcW w:type="dxa" w:w="1440"/>
          </w:tcPr>
          <w:p>
            <w:r>
              <w:t>5631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9441</w:t>
            </w:r>
          </w:p>
        </w:tc>
        <w:tc>
          <w:tcPr>
            <w:tcW w:type="dxa" w:w="1440"/>
          </w:tcPr>
          <w:p>
            <w:r>
              <w:t>5590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7412</w:t>
            </w:r>
          </w:p>
        </w:tc>
        <w:tc>
          <w:tcPr>
            <w:tcW w:type="dxa" w:w="1440"/>
          </w:tcPr>
          <w:p>
            <w:r>
              <w:t>9343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7859</w:t>
            </w:r>
          </w:p>
        </w:tc>
        <w:tc>
          <w:tcPr>
            <w:tcW w:type="dxa" w:w="1440"/>
          </w:tcPr>
          <w:p>
            <w:r>
              <w:t>7135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6609</w:t>
            </w:r>
          </w:p>
        </w:tc>
        <w:tc>
          <w:tcPr>
            <w:tcW w:type="dxa" w:w="1440"/>
          </w:tcPr>
          <w:p>
            <w:r>
              <w:t>9948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8820</w:t>
            </w:r>
          </w:p>
        </w:tc>
        <w:tc>
          <w:tcPr>
            <w:tcW w:type="dxa" w:w="1440"/>
          </w:tcPr>
          <w:p>
            <w:r>
              <w:t>6523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8837</w:t>
            </w:r>
          </w:p>
        </w:tc>
        <w:tc>
          <w:tcPr>
            <w:tcW w:type="dxa" w:w="1440"/>
          </w:tcPr>
          <w:p>
            <w:r>
              <w:t>5883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9411</w:t>
            </w:r>
          </w:p>
        </w:tc>
        <w:tc>
          <w:tcPr>
            <w:tcW w:type="dxa" w:w="1440"/>
          </w:tcPr>
          <w:p>
            <w:r>
              <w:t>5551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5867</w:t>
            </w:r>
          </w:p>
        </w:tc>
        <w:tc>
          <w:tcPr>
            <w:tcW w:type="dxa" w:w="1440"/>
          </w:tcPr>
          <w:p>
            <w:r>
              <w:t>2123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5909</w:t>
            </w:r>
          </w:p>
        </w:tc>
        <w:tc>
          <w:tcPr>
            <w:tcW w:type="dxa" w:w="1440"/>
          </w:tcPr>
          <w:p>
            <w:r>
              <w:t>6546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3120</w:t>
            </w:r>
          </w:p>
        </w:tc>
        <w:tc>
          <w:tcPr>
            <w:tcW w:type="dxa" w:w="1440"/>
          </w:tcPr>
          <w:p>
            <w:r>
              <w:t>4394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4771</w:t>
            </w:r>
          </w:p>
        </w:tc>
        <w:tc>
          <w:tcPr>
            <w:tcW w:type="dxa" w:w="1440"/>
          </w:tcPr>
          <w:p>
            <w:r>
              <w:t>5589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8454</w:t>
            </w:r>
          </w:p>
        </w:tc>
        <w:tc>
          <w:tcPr>
            <w:tcW w:type="dxa" w:w="1440"/>
          </w:tcPr>
          <w:p>
            <w:r>
              <w:t>6068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7748</w:t>
            </w:r>
          </w:p>
        </w:tc>
        <w:tc>
          <w:tcPr>
            <w:tcW w:type="dxa" w:w="1440"/>
          </w:tcPr>
          <w:p>
            <w:r>
              <w:t>8368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8919</w:t>
            </w:r>
          </w:p>
        </w:tc>
        <w:tc>
          <w:tcPr>
            <w:tcW w:type="dxa" w:w="1440"/>
          </w:tcPr>
          <w:p>
            <w:r>
              <w:t>8232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2347</w:t>
            </w:r>
          </w:p>
        </w:tc>
        <w:tc>
          <w:tcPr>
            <w:tcW w:type="dxa" w:w="1440"/>
          </w:tcPr>
          <w:p>
            <w:r>
              <w:t>6666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6888</w:t>
            </w:r>
          </w:p>
        </w:tc>
        <w:tc>
          <w:tcPr>
            <w:tcW w:type="dxa" w:w="1440"/>
          </w:tcPr>
          <w:p>
            <w:r>
              <w:t>4618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5370</w:t>
            </w:r>
          </w:p>
        </w:tc>
        <w:tc>
          <w:tcPr>
            <w:tcW w:type="dxa" w:w="1440"/>
          </w:tcPr>
          <w:p>
            <w:r>
              <w:t>2963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6369</w:t>
            </w:r>
          </w:p>
        </w:tc>
        <w:tc>
          <w:tcPr>
            <w:tcW w:type="dxa" w:w="1440"/>
          </w:tcPr>
          <w:p>
            <w:r>
              <w:t>6481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5806</w:t>
            </w:r>
          </w:p>
        </w:tc>
        <w:tc>
          <w:tcPr>
            <w:tcW w:type="dxa" w:w="1440"/>
          </w:tcPr>
          <w:p>
            <w:r>
              <w:t>8247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3115</w:t>
            </w:r>
          </w:p>
        </w:tc>
        <w:tc>
          <w:tcPr>
            <w:tcW w:type="dxa" w:w="1440"/>
          </w:tcPr>
          <w:p>
            <w:r>
              <w:t>5469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3950</w:t>
            </w:r>
          </w:p>
        </w:tc>
        <w:tc>
          <w:tcPr>
            <w:tcW w:type="dxa" w:w="1440"/>
          </w:tcPr>
          <w:p>
            <w:r>
              <w:t>4010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6268</w:t>
            </w:r>
          </w:p>
        </w:tc>
        <w:tc>
          <w:tcPr>
            <w:tcW w:type="dxa" w:w="1440"/>
          </w:tcPr>
          <w:p>
            <w:r>
              <w:t>6726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7670</w:t>
            </w:r>
          </w:p>
        </w:tc>
        <w:tc>
          <w:tcPr>
            <w:tcW w:type="dxa" w:w="1440"/>
          </w:tcPr>
          <w:p>
            <w:r>
              <w:t>5883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7463</w:t>
            </w:r>
          </w:p>
        </w:tc>
        <w:tc>
          <w:tcPr>
            <w:tcW w:type="dxa" w:w="1440"/>
          </w:tcPr>
          <w:p>
            <w:r>
              <w:t>6668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9606</w:t>
            </w:r>
          </w:p>
        </w:tc>
        <w:tc>
          <w:tcPr>
            <w:tcW w:type="dxa" w:w="1440"/>
          </w:tcPr>
          <w:p>
            <w:r>
              <w:t>7691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7421</w:t>
            </w:r>
          </w:p>
        </w:tc>
        <w:tc>
          <w:tcPr>
            <w:tcW w:type="dxa" w:w="1440"/>
          </w:tcPr>
          <w:p>
            <w:r>
              <w:t>3889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7589</w:t>
            </w:r>
          </w:p>
        </w:tc>
        <w:tc>
          <w:tcPr>
            <w:tcW w:type="dxa" w:w="1440"/>
          </w:tcPr>
          <w:p>
            <w:r>
              <w:t>6484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4589</w:t>
            </w:r>
          </w:p>
        </w:tc>
        <w:tc>
          <w:tcPr>
            <w:tcW w:type="dxa" w:w="1440"/>
          </w:tcPr>
          <w:p>
            <w:r>
              <w:t>8011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7441</w:t>
            </w:r>
          </w:p>
        </w:tc>
        <w:tc>
          <w:tcPr>
            <w:tcW w:type="dxa" w:w="1440"/>
          </w:tcPr>
          <w:p>
            <w:r>
              <w:t>5935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8975</w:t>
            </w:r>
          </w:p>
        </w:tc>
        <w:tc>
          <w:tcPr>
            <w:tcW w:type="dxa" w:w="1440"/>
          </w:tcPr>
          <w:p>
            <w:r>
              <w:t>6096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9405</w:t>
            </w:r>
          </w:p>
        </w:tc>
        <w:tc>
          <w:tcPr>
            <w:tcW w:type="dxa" w:w="1440"/>
          </w:tcPr>
          <w:p>
            <w:r>
              <w:t>8252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7772</w:t>
            </w:r>
          </w:p>
        </w:tc>
        <w:tc>
          <w:tcPr>
            <w:tcW w:type="dxa" w:w="1440"/>
          </w:tcPr>
          <w:p>
            <w:r>
              <w:t>6135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9558</w:t>
            </w:r>
          </w:p>
        </w:tc>
        <w:tc>
          <w:tcPr>
            <w:tcW w:type="dxa" w:w="1440"/>
          </w:tcPr>
          <w:p>
            <w:r>
              <w:t>5849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8265</w:t>
            </w:r>
          </w:p>
        </w:tc>
        <w:tc>
          <w:tcPr>
            <w:tcW w:type="dxa" w:w="1440"/>
          </w:tcPr>
          <w:p>
            <w:r>
              <w:t>8742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7233</w:t>
            </w:r>
          </w:p>
        </w:tc>
        <w:tc>
          <w:tcPr>
            <w:tcW w:type="dxa" w:w="1440"/>
          </w:tcPr>
          <w:p>
            <w:r>
              <w:t>5523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4405</w:t>
            </w:r>
          </w:p>
        </w:tc>
        <w:tc>
          <w:tcPr>
            <w:tcW w:type="dxa" w:w="1440"/>
          </w:tcPr>
          <w:p>
            <w:r>
              <w:t>9328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8839</w:t>
            </w:r>
          </w:p>
        </w:tc>
        <w:tc>
          <w:tcPr>
            <w:tcW w:type="dxa" w:w="1440"/>
          </w:tcPr>
          <w:p>
            <w:r>
              <w:t>5859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9205</w:t>
            </w:r>
          </w:p>
        </w:tc>
        <w:tc>
          <w:tcPr>
            <w:tcW w:type="dxa" w:w="1440"/>
          </w:tcPr>
          <w:p>
            <w:r>
              <w:t>3328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7990</w:t>
            </w:r>
          </w:p>
        </w:tc>
        <w:tc>
          <w:tcPr>
            <w:tcW w:type="dxa" w:w="1440"/>
          </w:tcPr>
          <w:p>
            <w:r>
              <w:t>6694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9121</w:t>
            </w:r>
          </w:p>
        </w:tc>
        <w:tc>
          <w:tcPr>
            <w:tcW w:type="dxa" w:w="1440"/>
          </w:tcPr>
          <w:p>
            <w:r>
              <w:t>6751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4144</w:t>
            </w:r>
          </w:p>
        </w:tc>
        <w:tc>
          <w:tcPr>
            <w:tcW w:type="dxa" w:w="1440"/>
          </w:tcPr>
          <w:p>
            <w:r>
              <w:t>4473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9945</w:t>
            </w:r>
          </w:p>
        </w:tc>
        <w:tc>
          <w:tcPr>
            <w:tcW w:type="dxa" w:w="1440"/>
          </w:tcPr>
          <w:p>
            <w:r>
              <w:t>7175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6008</w:t>
            </w:r>
          </w:p>
        </w:tc>
        <w:tc>
          <w:tcPr>
            <w:tcW w:type="dxa" w:w="1440"/>
          </w:tcPr>
          <w:p>
            <w:r>
              <w:t>7640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7118</w:t>
            </w:r>
          </w:p>
        </w:tc>
        <w:tc>
          <w:tcPr>
            <w:tcW w:type="dxa" w:w="1440"/>
          </w:tcPr>
          <w:p>
            <w:r>
              <w:t>1984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10214</w:t>
            </w:r>
          </w:p>
        </w:tc>
        <w:tc>
          <w:tcPr>
            <w:tcW w:type="dxa" w:w="1440"/>
          </w:tcPr>
          <w:p>
            <w:r>
              <w:t>7842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4803</w:t>
            </w:r>
          </w:p>
        </w:tc>
        <w:tc>
          <w:tcPr>
            <w:tcW w:type="dxa" w:w="1440"/>
          </w:tcPr>
          <w:p>
            <w:r>
              <w:t>8713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9576</w:t>
            </w:r>
          </w:p>
        </w:tc>
        <w:tc>
          <w:tcPr>
            <w:tcW w:type="dxa" w:w="1440"/>
          </w:tcPr>
          <w:p>
            <w:r>
              <w:t>7151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9091</w:t>
            </w:r>
          </w:p>
        </w:tc>
        <w:tc>
          <w:tcPr>
            <w:tcW w:type="dxa" w:w="1440"/>
          </w:tcPr>
          <w:p>
            <w:r>
              <w:t>6160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8011</w:t>
            </w:r>
          </w:p>
        </w:tc>
        <w:tc>
          <w:tcPr>
            <w:tcW w:type="dxa" w:w="1440"/>
          </w:tcPr>
          <w:p>
            <w:r>
              <w:t>6093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7870</w:t>
            </w:r>
          </w:p>
        </w:tc>
        <w:tc>
          <w:tcPr>
            <w:tcW w:type="dxa" w:w="1440"/>
          </w:tcPr>
          <w:p>
            <w:r>
              <w:t>7203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8054</w:t>
            </w:r>
          </w:p>
        </w:tc>
        <w:tc>
          <w:tcPr>
            <w:tcW w:type="dxa" w:w="1440"/>
          </w:tcPr>
          <w:p>
            <w:r>
              <w:t>6324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5289</w:t>
            </w:r>
          </w:p>
        </w:tc>
        <w:tc>
          <w:tcPr>
            <w:tcW w:type="dxa" w:w="1440"/>
          </w:tcPr>
          <w:p>
            <w:r>
              <w:t>5716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8854</w:t>
            </w:r>
          </w:p>
        </w:tc>
        <w:tc>
          <w:tcPr>
            <w:tcW w:type="dxa" w:w="1440"/>
          </w:tcPr>
          <w:p>
            <w:r>
              <w:t>6687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7487</w:t>
            </w:r>
          </w:p>
        </w:tc>
        <w:tc>
          <w:tcPr>
            <w:tcW w:type="dxa" w:w="1440"/>
          </w:tcPr>
          <w:p>
            <w:r>
              <w:t>1244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5858</w:t>
            </w:r>
          </w:p>
        </w:tc>
        <w:tc>
          <w:tcPr>
            <w:tcW w:type="dxa" w:w="1440"/>
          </w:tcPr>
          <w:p>
            <w:r>
              <w:t>3557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8622</w:t>
            </w:r>
          </w:p>
        </w:tc>
        <w:tc>
          <w:tcPr>
            <w:tcW w:type="dxa" w:w="1440"/>
          </w:tcPr>
          <w:p>
            <w:r>
              <w:t>5614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8618</w:t>
            </w:r>
          </w:p>
        </w:tc>
        <w:tc>
          <w:tcPr>
            <w:tcW w:type="dxa" w:w="1440"/>
          </w:tcPr>
          <w:p>
            <w:r>
              <w:t>7782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8878</w:t>
            </w:r>
          </w:p>
        </w:tc>
        <w:tc>
          <w:tcPr>
            <w:tcW w:type="dxa" w:w="1440"/>
          </w:tcPr>
          <w:p>
            <w:r>
              <w:t>6146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8393</w:t>
            </w:r>
          </w:p>
        </w:tc>
        <w:tc>
          <w:tcPr>
            <w:tcW w:type="dxa" w:w="1440"/>
          </w:tcPr>
          <w:p>
            <w:r>
              <w:t>6431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7561</w:t>
            </w:r>
          </w:p>
        </w:tc>
        <w:tc>
          <w:tcPr>
            <w:tcW w:type="dxa" w:w="1440"/>
          </w:tcPr>
          <w:p>
            <w:r>
              <w:t>1978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1645</w:t>
            </w:r>
          </w:p>
        </w:tc>
        <w:tc>
          <w:tcPr>
            <w:tcW w:type="dxa" w:w="1440"/>
          </w:tcPr>
          <w:p>
            <w:r>
              <w:t>4923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6582</w:t>
            </w:r>
          </w:p>
        </w:tc>
        <w:tc>
          <w:tcPr>
            <w:tcW w:type="dxa" w:w="1440"/>
          </w:tcPr>
          <w:p>
            <w:r>
              <w:t>7189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6596</w:t>
            </w:r>
          </w:p>
        </w:tc>
        <w:tc>
          <w:tcPr>
            <w:tcW w:type="dxa" w:w="1440"/>
          </w:tcPr>
          <w:p>
            <w:r>
              <w:t>5516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6649</w:t>
            </w:r>
          </w:p>
        </w:tc>
        <w:tc>
          <w:tcPr>
            <w:tcW w:type="dxa" w:w="1440"/>
          </w:tcPr>
          <w:p>
            <w:r>
              <w:t>2955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7883</w:t>
            </w:r>
          </w:p>
        </w:tc>
        <w:tc>
          <w:tcPr>
            <w:tcW w:type="dxa" w:w="1440"/>
          </w:tcPr>
          <w:p>
            <w:r>
              <w:t>7447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9358</w:t>
            </w:r>
          </w:p>
        </w:tc>
        <w:tc>
          <w:tcPr>
            <w:tcW w:type="dxa" w:w="1440"/>
          </w:tcPr>
          <w:p>
            <w:r>
              <w:t>7063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1255</w:t>
            </w:r>
          </w:p>
        </w:tc>
        <w:tc>
          <w:tcPr>
            <w:tcW w:type="dxa" w:w="1440"/>
          </w:tcPr>
          <w:p>
            <w:r>
              <w:t>6623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8067</w:t>
            </w:r>
          </w:p>
        </w:tc>
        <w:tc>
          <w:tcPr>
            <w:tcW w:type="dxa" w:w="1440"/>
          </w:tcPr>
          <w:p>
            <w:r>
              <w:t>7423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6630</w:t>
            </w:r>
          </w:p>
        </w:tc>
        <w:tc>
          <w:tcPr>
            <w:tcW w:type="dxa" w:w="1440"/>
          </w:tcPr>
          <w:p>
            <w:r>
              <w:t>4287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6525</w:t>
            </w:r>
          </w:p>
        </w:tc>
        <w:tc>
          <w:tcPr>
            <w:tcW w:type="dxa" w:w="1440"/>
          </w:tcPr>
          <w:p>
            <w:r>
              <w:t>4827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9256</w:t>
            </w:r>
          </w:p>
        </w:tc>
        <w:tc>
          <w:tcPr>
            <w:tcW w:type="dxa" w:w="1440"/>
          </w:tcPr>
          <w:p>
            <w:r>
              <w:t>8198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7681</w:t>
            </w:r>
          </w:p>
        </w:tc>
        <w:tc>
          <w:tcPr>
            <w:tcW w:type="dxa" w:w="1440"/>
          </w:tcPr>
          <w:p>
            <w:r>
              <w:t>5909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7374</w:t>
            </w:r>
          </w:p>
        </w:tc>
        <w:tc>
          <w:tcPr>
            <w:tcW w:type="dxa" w:w="1440"/>
          </w:tcPr>
          <w:p>
            <w:r>
              <w:t>7176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9196</w:t>
            </w:r>
          </w:p>
        </w:tc>
        <w:tc>
          <w:tcPr>
            <w:tcW w:type="dxa" w:w="1440"/>
          </w:tcPr>
          <w:p>
            <w:r>
              <w:t>7008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4475</w:t>
            </w:r>
          </w:p>
        </w:tc>
        <w:tc>
          <w:tcPr>
            <w:tcW w:type="dxa" w:w="1440"/>
          </w:tcPr>
          <w:p>
            <w:r>
              <w:t>4483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6032</w:t>
            </w:r>
          </w:p>
        </w:tc>
        <w:tc>
          <w:tcPr>
            <w:tcW w:type="dxa" w:w="1440"/>
          </w:tcPr>
          <w:p>
            <w:r>
              <w:t>9372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6441</w:t>
            </w:r>
          </w:p>
        </w:tc>
        <w:tc>
          <w:tcPr>
            <w:tcW w:type="dxa" w:w="1440"/>
          </w:tcPr>
          <w:p>
            <w:r>
              <w:t>1250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7788</w:t>
            </w:r>
          </w:p>
        </w:tc>
        <w:tc>
          <w:tcPr>
            <w:tcW w:type="dxa" w:w="1440"/>
          </w:tcPr>
          <w:p>
            <w:r>
              <w:t>5719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8637</w:t>
            </w:r>
          </w:p>
        </w:tc>
        <w:tc>
          <w:tcPr>
            <w:tcW w:type="dxa" w:w="1440"/>
          </w:tcPr>
          <w:p>
            <w:r>
              <w:t>5939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8499</w:t>
            </w:r>
          </w:p>
        </w:tc>
        <w:tc>
          <w:tcPr>
            <w:tcW w:type="dxa" w:w="1440"/>
          </w:tcPr>
          <w:p>
            <w:r>
              <w:t>6067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7316</w:t>
            </w:r>
          </w:p>
        </w:tc>
        <w:tc>
          <w:tcPr>
            <w:tcW w:type="dxa" w:w="1440"/>
          </w:tcPr>
          <w:p>
            <w:r>
              <w:t>5582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5018</w:t>
            </w:r>
          </w:p>
        </w:tc>
        <w:tc>
          <w:tcPr>
            <w:tcW w:type="dxa" w:w="1440"/>
          </w:tcPr>
          <w:p>
            <w:r>
              <w:t>9411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1608</w:t>
            </w:r>
          </w:p>
        </w:tc>
        <w:tc>
          <w:tcPr>
            <w:tcW w:type="dxa" w:w="1440"/>
          </w:tcPr>
          <w:p>
            <w:r>
              <w:t>5402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1003</w:t>
            </w:r>
          </w:p>
        </w:tc>
        <w:tc>
          <w:tcPr>
            <w:tcW w:type="dxa" w:w="1440"/>
          </w:tcPr>
          <w:p>
            <w:r>
              <w:t>5671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7286</w:t>
            </w:r>
          </w:p>
        </w:tc>
        <w:tc>
          <w:tcPr>
            <w:tcW w:type="dxa" w:w="1440"/>
          </w:tcPr>
          <w:p>
            <w:r>
              <w:t>6214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3502</w:t>
            </w:r>
          </w:p>
        </w:tc>
        <w:tc>
          <w:tcPr>
            <w:tcW w:type="dxa" w:w="1440"/>
          </w:tcPr>
          <w:p>
            <w:r>
              <w:t>4333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7452</w:t>
            </w:r>
          </w:p>
        </w:tc>
        <w:tc>
          <w:tcPr>
            <w:tcW w:type="dxa" w:w="1440"/>
          </w:tcPr>
          <w:p>
            <w:r>
              <w:t>5786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9562</w:t>
            </w:r>
          </w:p>
        </w:tc>
        <w:tc>
          <w:tcPr>
            <w:tcW w:type="dxa" w:w="1440"/>
          </w:tcPr>
          <w:p>
            <w:r>
              <w:t>7964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7897</w:t>
            </w:r>
          </w:p>
        </w:tc>
        <w:tc>
          <w:tcPr>
            <w:tcW w:type="dxa" w:w="1440"/>
          </w:tcPr>
          <w:p>
            <w:r>
              <w:t>8240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8860</w:t>
            </w:r>
          </w:p>
        </w:tc>
        <w:tc>
          <w:tcPr>
            <w:tcW w:type="dxa" w:w="1440"/>
          </w:tcPr>
          <w:p>
            <w:r>
              <w:t>7359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4298</w:t>
            </w:r>
          </w:p>
        </w:tc>
        <w:tc>
          <w:tcPr>
            <w:tcW w:type="dxa" w:w="1440"/>
          </w:tcPr>
          <w:p>
            <w:r>
              <w:t>4122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8296</w:t>
            </w:r>
          </w:p>
        </w:tc>
        <w:tc>
          <w:tcPr>
            <w:tcW w:type="dxa" w:w="1440"/>
          </w:tcPr>
          <w:p>
            <w:r>
              <w:t>6424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2986</w:t>
            </w:r>
          </w:p>
        </w:tc>
        <w:tc>
          <w:tcPr>
            <w:tcW w:type="dxa" w:w="1440"/>
          </w:tcPr>
          <w:p>
            <w:r>
              <w:t>7218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6515</w:t>
            </w:r>
          </w:p>
        </w:tc>
        <w:tc>
          <w:tcPr>
            <w:tcW w:type="dxa" w:w="1440"/>
          </w:tcPr>
          <w:p>
            <w:r>
              <w:t>5406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3188</w:t>
            </w:r>
          </w:p>
        </w:tc>
        <w:tc>
          <w:tcPr>
            <w:tcW w:type="dxa" w:w="1440"/>
          </w:tcPr>
          <w:p>
            <w:r>
              <w:t>7776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9433</w:t>
            </w:r>
          </w:p>
        </w:tc>
        <w:tc>
          <w:tcPr>
            <w:tcW w:type="dxa" w:w="1440"/>
          </w:tcPr>
          <w:p>
            <w:r>
              <w:t>7226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9440</w:t>
            </w:r>
          </w:p>
        </w:tc>
        <w:tc>
          <w:tcPr>
            <w:tcW w:type="dxa" w:w="1440"/>
          </w:tcPr>
          <w:p>
            <w:r>
              <w:t>1080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8266</w:t>
            </w:r>
          </w:p>
        </w:tc>
        <w:tc>
          <w:tcPr>
            <w:tcW w:type="dxa" w:w="1440"/>
          </w:tcPr>
          <w:p>
            <w:r>
              <w:t>6089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7598</w:t>
            </w:r>
          </w:p>
        </w:tc>
        <w:tc>
          <w:tcPr>
            <w:tcW w:type="dxa" w:w="1440"/>
          </w:tcPr>
          <w:p>
            <w:r>
              <w:t>6975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8757</w:t>
            </w:r>
          </w:p>
        </w:tc>
        <w:tc>
          <w:tcPr>
            <w:tcW w:type="dxa" w:w="1440"/>
          </w:tcPr>
          <w:p>
            <w:r>
              <w:t>5962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7907</w:t>
            </w:r>
          </w:p>
        </w:tc>
        <w:tc>
          <w:tcPr>
            <w:tcW w:type="dxa" w:w="1440"/>
          </w:tcPr>
          <w:p>
            <w:r>
              <w:t>7630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4771</w:t>
            </w:r>
          </w:p>
        </w:tc>
        <w:tc>
          <w:tcPr>
            <w:tcW w:type="dxa" w:w="1440"/>
          </w:tcPr>
          <w:p>
            <w:r>
              <w:t>4490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6570</w:t>
            </w:r>
          </w:p>
        </w:tc>
        <w:tc>
          <w:tcPr>
            <w:tcW w:type="dxa" w:w="1440"/>
          </w:tcPr>
          <w:p>
            <w:r>
              <w:t>6598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9450</w:t>
            </w:r>
          </w:p>
        </w:tc>
        <w:tc>
          <w:tcPr>
            <w:tcW w:type="dxa" w:w="1440"/>
          </w:tcPr>
          <w:p>
            <w:r>
              <w:t>5659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5909</w:t>
            </w:r>
          </w:p>
        </w:tc>
        <w:tc>
          <w:tcPr>
            <w:tcW w:type="dxa" w:w="1440"/>
          </w:tcPr>
          <w:p>
            <w:r>
              <w:t>7809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7859</w:t>
            </w:r>
          </w:p>
        </w:tc>
        <w:tc>
          <w:tcPr>
            <w:tcW w:type="dxa" w:w="1440"/>
          </w:tcPr>
          <w:p>
            <w:r>
              <w:t>9832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8380</w:t>
            </w:r>
          </w:p>
        </w:tc>
        <w:tc>
          <w:tcPr>
            <w:tcW w:type="dxa" w:w="1440"/>
          </w:tcPr>
          <w:p>
            <w:r>
              <w:t>6165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8533</w:t>
            </w:r>
          </w:p>
        </w:tc>
        <w:tc>
          <w:tcPr>
            <w:tcW w:type="dxa" w:w="1440"/>
          </w:tcPr>
          <w:p>
            <w:r>
              <w:t>5855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9376</w:t>
            </w:r>
          </w:p>
        </w:tc>
        <w:tc>
          <w:tcPr>
            <w:tcW w:type="dxa" w:w="1440"/>
          </w:tcPr>
          <w:p>
            <w:r>
              <w:t>7175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8801</w:t>
            </w:r>
          </w:p>
        </w:tc>
        <w:tc>
          <w:tcPr>
            <w:tcW w:type="dxa" w:w="1440"/>
          </w:tcPr>
          <w:p>
            <w:r>
              <w:t>6134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9381</w:t>
            </w:r>
          </w:p>
        </w:tc>
        <w:tc>
          <w:tcPr>
            <w:tcW w:type="dxa" w:w="1440"/>
          </w:tcPr>
          <w:p>
            <w:r>
              <w:t>5641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5280</w:t>
            </w:r>
          </w:p>
        </w:tc>
        <w:tc>
          <w:tcPr>
            <w:tcW w:type="dxa" w:w="1440"/>
          </w:tcPr>
          <w:p>
            <w:r>
              <w:t>9709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9515</w:t>
            </w:r>
          </w:p>
        </w:tc>
        <w:tc>
          <w:tcPr>
            <w:tcW w:type="dxa" w:w="1440"/>
          </w:tcPr>
          <w:p>
            <w:r>
              <w:t>1220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7187</w:t>
            </w:r>
          </w:p>
        </w:tc>
        <w:tc>
          <w:tcPr>
            <w:tcW w:type="dxa" w:w="1440"/>
          </w:tcPr>
          <w:p>
            <w:r>
              <w:t>4837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6376</w:t>
            </w:r>
          </w:p>
        </w:tc>
        <w:tc>
          <w:tcPr>
            <w:tcW w:type="dxa" w:w="1440"/>
          </w:tcPr>
          <w:p>
            <w:r>
              <w:t>6704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8862</w:t>
            </w:r>
          </w:p>
        </w:tc>
        <w:tc>
          <w:tcPr>
            <w:tcW w:type="dxa" w:w="1440"/>
          </w:tcPr>
          <w:p>
            <w:r>
              <w:t>7067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6209</w:t>
            </w:r>
          </w:p>
        </w:tc>
        <w:tc>
          <w:tcPr>
            <w:tcW w:type="dxa" w:w="1440"/>
          </w:tcPr>
          <w:p>
            <w:r>
              <w:t>6427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9157</w:t>
            </w:r>
          </w:p>
        </w:tc>
        <w:tc>
          <w:tcPr>
            <w:tcW w:type="dxa" w:w="1440"/>
          </w:tcPr>
          <w:p>
            <w:r>
              <w:t>6059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7173</w:t>
            </w:r>
          </w:p>
        </w:tc>
        <w:tc>
          <w:tcPr>
            <w:tcW w:type="dxa" w:w="1440"/>
          </w:tcPr>
          <w:p>
            <w:r>
              <w:t>3450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4581</w:t>
            </w:r>
          </w:p>
        </w:tc>
        <w:tc>
          <w:tcPr>
            <w:tcW w:type="dxa" w:w="1440"/>
          </w:tcPr>
          <w:p>
            <w:r>
              <w:t>7032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9950</w:t>
            </w:r>
          </w:p>
        </w:tc>
        <w:tc>
          <w:tcPr>
            <w:tcW w:type="dxa" w:w="1440"/>
          </w:tcPr>
          <w:p>
            <w:r>
              <w:t>7822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2237</w:t>
            </w:r>
          </w:p>
        </w:tc>
        <w:tc>
          <w:tcPr>
            <w:tcW w:type="dxa" w:w="1440"/>
          </w:tcPr>
          <w:p>
            <w:r>
              <w:t>5743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7838</w:t>
            </w:r>
          </w:p>
        </w:tc>
        <w:tc>
          <w:tcPr>
            <w:tcW w:type="dxa" w:w="1440"/>
          </w:tcPr>
          <w:p>
            <w:r>
              <w:t>1643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7398</w:t>
            </w:r>
          </w:p>
        </w:tc>
        <w:tc>
          <w:tcPr>
            <w:tcW w:type="dxa" w:w="1440"/>
          </w:tcPr>
          <w:p>
            <w:r>
              <w:t>6154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8551</w:t>
            </w:r>
          </w:p>
        </w:tc>
        <w:tc>
          <w:tcPr>
            <w:tcW w:type="dxa" w:w="1440"/>
          </w:tcPr>
          <w:p>
            <w:r>
              <w:t>5731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4224</w:t>
            </w:r>
          </w:p>
        </w:tc>
        <w:tc>
          <w:tcPr>
            <w:tcW w:type="dxa" w:w="1440"/>
          </w:tcPr>
          <w:p>
            <w:r>
              <w:t>2700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8373</w:t>
            </w:r>
          </w:p>
        </w:tc>
        <w:tc>
          <w:tcPr>
            <w:tcW w:type="dxa" w:w="1440"/>
          </w:tcPr>
          <w:p>
            <w:r>
              <w:t>5981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7866</w:t>
            </w:r>
          </w:p>
        </w:tc>
        <w:tc>
          <w:tcPr>
            <w:tcW w:type="dxa" w:w="1440"/>
          </w:tcPr>
          <w:p>
            <w:r>
              <w:t>1756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9735</w:t>
            </w:r>
          </w:p>
        </w:tc>
        <w:tc>
          <w:tcPr>
            <w:tcW w:type="dxa" w:w="1440"/>
          </w:tcPr>
          <w:p>
            <w:r>
              <w:t>1103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1050</w:t>
            </w:r>
          </w:p>
        </w:tc>
        <w:tc>
          <w:tcPr>
            <w:tcW w:type="dxa" w:w="1440"/>
          </w:tcPr>
          <w:p>
            <w:r>
              <w:t>6499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7940</w:t>
            </w:r>
          </w:p>
        </w:tc>
        <w:tc>
          <w:tcPr>
            <w:tcW w:type="dxa" w:w="1440"/>
          </w:tcPr>
          <w:p>
            <w:r>
              <w:t>5499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8580</w:t>
            </w:r>
          </w:p>
        </w:tc>
        <w:tc>
          <w:tcPr>
            <w:tcW w:type="dxa" w:w="1440"/>
          </w:tcPr>
          <w:p>
            <w:r>
              <w:t>7367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7690</w:t>
            </w:r>
          </w:p>
        </w:tc>
        <w:tc>
          <w:tcPr>
            <w:tcW w:type="dxa" w:w="1440"/>
          </w:tcPr>
          <w:p>
            <w:r>
              <w:t>9525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1744</w:t>
            </w:r>
          </w:p>
        </w:tc>
        <w:tc>
          <w:tcPr>
            <w:tcW w:type="dxa" w:w="1440"/>
          </w:tcPr>
          <w:p>
            <w:r>
              <w:t>5658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8538</w:t>
            </w:r>
          </w:p>
        </w:tc>
        <w:tc>
          <w:tcPr>
            <w:tcW w:type="dxa" w:w="1440"/>
          </w:tcPr>
          <w:p>
            <w:r>
              <w:t>6588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8341</w:t>
            </w:r>
          </w:p>
        </w:tc>
        <w:tc>
          <w:tcPr>
            <w:tcW w:type="dxa" w:w="1440"/>
          </w:tcPr>
          <w:p>
            <w:r>
              <w:t>7315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958</w:t>
            </w:r>
          </w:p>
        </w:tc>
        <w:tc>
          <w:tcPr>
            <w:tcW w:type="dxa" w:w="1440"/>
          </w:tcPr>
          <w:p>
            <w:r>
              <w:t>5016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4720</w:t>
            </w:r>
          </w:p>
        </w:tc>
        <w:tc>
          <w:tcPr>
            <w:tcW w:type="dxa" w:w="1440"/>
          </w:tcPr>
          <w:p>
            <w:r>
              <w:t>7976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9190</w:t>
            </w:r>
          </w:p>
        </w:tc>
        <w:tc>
          <w:tcPr>
            <w:tcW w:type="dxa" w:w="1440"/>
          </w:tcPr>
          <w:p>
            <w:r>
              <w:t>8529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9477</w:t>
            </w:r>
          </w:p>
        </w:tc>
        <w:tc>
          <w:tcPr>
            <w:tcW w:type="dxa" w:w="1440"/>
          </w:tcPr>
          <w:p>
            <w:r>
              <w:t>5909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8854</w:t>
            </w:r>
          </w:p>
        </w:tc>
        <w:tc>
          <w:tcPr>
            <w:tcW w:type="dxa" w:w="1440"/>
          </w:tcPr>
          <w:p>
            <w:r>
              <w:t>3265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596</w:t>
            </w:r>
          </w:p>
        </w:tc>
        <w:tc>
          <w:tcPr>
            <w:tcW w:type="dxa" w:w="1440"/>
          </w:tcPr>
          <w:p>
            <w:r>
              <w:t>6856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8973</w:t>
            </w:r>
          </w:p>
        </w:tc>
        <w:tc>
          <w:tcPr>
            <w:tcW w:type="dxa" w:w="1440"/>
          </w:tcPr>
          <w:p>
            <w:r>
              <w:t>6053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9747</w:t>
            </w:r>
          </w:p>
        </w:tc>
        <w:tc>
          <w:tcPr>
            <w:tcW w:type="dxa" w:w="1440"/>
          </w:tcPr>
          <w:p>
            <w:r>
              <w:t>7933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5790</w:t>
            </w:r>
          </w:p>
        </w:tc>
        <w:tc>
          <w:tcPr>
            <w:tcW w:type="dxa" w:w="1440"/>
          </w:tcPr>
          <w:p>
            <w:r>
              <w:t>2655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9183</w:t>
            </w:r>
          </w:p>
        </w:tc>
        <w:tc>
          <w:tcPr>
            <w:tcW w:type="dxa" w:w="1440"/>
          </w:tcPr>
          <w:p>
            <w:r>
              <w:t>7582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9219</w:t>
            </w:r>
          </w:p>
        </w:tc>
        <w:tc>
          <w:tcPr>
            <w:tcW w:type="dxa" w:w="1440"/>
          </w:tcPr>
          <w:p>
            <w:r>
              <w:t>7680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5696</w:t>
            </w:r>
          </w:p>
        </w:tc>
        <w:tc>
          <w:tcPr>
            <w:tcW w:type="dxa" w:w="1440"/>
          </w:tcPr>
          <w:p>
            <w:r>
              <w:t>4739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4437</w:t>
            </w:r>
          </w:p>
        </w:tc>
        <w:tc>
          <w:tcPr>
            <w:tcW w:type="dxa" w:w="1440"/>
          </w:tcPr>
          <w:p>
            <w:r>
              <w:t>4405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8249</w:t>
            </w:r>
          </w:p>
        </w:tc>
        <w:tc>
          <w:tcPr>
            <w:tcW w:type="dxa" w:w="1440"/>
          </w:tcPr>
          <w:p>
            <w:r>
              <w:t>8355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9425</w:t>
            </w:r>
          </w:p>
        </w:tc>
        <w:tc>
          <w:tcPr>
            <w:tcW w:type="dxa" w:w="1440"/>
          </w:tcPr>
          <w:p>
            <w:r>
              <w:t>6260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1750</w:t>
            </w:r>
          </w:p>
        </w:tc>
        <w:tc>
          <w:tcPr>
            <w:tcW w:type="dxa" w:w="1440"/>
          </w:tcPr>
          <w:p>
            <w:r>
              <w:t>7469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6178</w:t>
            </w:r>
          </w:p>
        </w:tc>
        <w:tc>
          <w:tcPr>
            <w:tcW w:type="dxa" w:w="1440"/>
          </w:tcPr>
          <w:p>
            <w:r>
              <w:t>6383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9170</w:t>
            </w:r>
          </w:p>
        </w:tc>
        <w:tc>
          <w:tcPr>
            <w:tcW w:type="dxa" w:w="1440"/>
          </w:tcPr>
          <w:p>
            <w:r>
              <w:t>2610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7348</w:t>
            </w:r>
          </w:p>
        </w:tc>
        <w:tc>
          <w:tcPr>
            <w:tcW w:type="dxa" w:w="1440"/>
          </w:tcPr>
          <w:p>
            <w:r>
              <w:t>6236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9779</w:t>
            </w:r>
          </w:p>
        </w:tc>
        <w:tc>
          <w:tcPr>
            <w:tcW w:type="dxa" w:w="1440"/>
          </w:tcPr>
          <w:p>
            <w:r>
              <w:t>3866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8913</w:t>
            </w:r>
          </w:p>
        </w:tc>
        <w:tc>
          <w:tcPr>
            <w:tcW w:type="dxa" w:w="1440"/>
          </w:tcPr>
          <w:p>
            <w:r>
              <w:t>6823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6829</w:t>
            </w:r>
          </w:p>
        </w:tc>
        <w:tc>
          <w:tcPr>
            <w:tcW w:type="dxa" w:w="1440"/>
          </w:tcPr>
          <w:p>
            <w:r>
              <w:t>1884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4913</w:t>
            </w:r>
          </w:p>
        </w:tc>
        <w:tc>
          <w:tcPr>
            <w:tcW w:type="dxa" w:w="1440"/>
          </w:tcPr>
          <w:p>
            <w:r>
              <w:t>6500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3137</w:t>
            </w:r>
          </w:p>
        </w:tc>
        <w:tc>
          <w:tcPr>
            <w:tcW w:type="dxa" w:w="1440"/>
          </w:tcPr>
          <w:p>
            <w:r>
              <w:t>5221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8456</w:t>
            </w:r>
          </w:p>
        </w:tc>
        <w:tc>
          <w:tcPr>
            <w:tcW w:type="dxa" w:w="1440"/>
          </w:tcPr>
          <w:p>
            <w:r>
              <w:t>7508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9785</w:t>
            </w:r>
          </w:p>
        </w:tc>
        <w:tc>
          <w:tcPr>
            <w:tcW w:type="dxa" w:w="1440"/>
          </w:tcPr>
          <w:p>
            <w:r>
              <w:t>7198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8449</w:t>
            </w:r>
          </w:p>
        </w:tc>
        <w:tc>
          <w:tcPr>
            <w:tcW w:type="dxa" w:w="1440"/>
          </w:tcPr>
          <w:p>
            <w:r>
              <w:t>6855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8222</w:t>
            </w:r>
          </w:p>
        </w:tc>
        <w:tc>
          <w:tcPr>
            <w:tcW w:type="dxa" w:w="1440"/>
          </w:tcPr>
          <w:p>
            <w:r>
              <w:t>5421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2812</w:t>
            </w:r>
          </w:p>
        </w:tc>
        <w:tc>
          <w:tcPr>
            <w:tcW w:type="dxa" w:w="1440"/>
          </w:tcPr>
          <w:p>
            <w:r>
              <w:t>3853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9878</w:t>
            </w:r>
          </w:p>
        </w:tc>
        <w:tc>
          <w:tcPr>
            <w:tcW w:type="dxa" w:w="1440"/>
          </w:tcPr>
          <w:p>
            <w:r>
              <w:t>8407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6559</w:t>
            </w:r>
          </w:p>
        </w:tc>
        <w:tc>
          <w:tcPr>
            <w:tcW w:type="dxa" w:w="1440"/>
          </w:tcPr>
          <w:p>
            <w:r>
              <w:t>5064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8380</w:t>
            </w:r>
          </w:p>
        </w:tc>
        <w:tc>
          <w:tcPr>
            <w:tcW w:type="dxa" w:w="1440"/>
          </w:tcPr>
          <w:p>
            <w:r>
              <w:t>5926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7363</w:t>
            </w:r>
          </w:p>
        </w:tc>
        <w:tc>
          <w:tcPr>
            <w:tcW w:type="dxa" w:w="1440"/>
          </w:tcPr>
          <w:p>
            <w:r>
              <w:t>7267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9514</w:t>
            </w:r>
          </w:p>
        </w:tc>
        <w:tc>
          <w:tcPr>
            <w:tcW w:type="dxa" w:w="1440"/>
          </w:tcPr>
          <w:p>
            <w:r>
              <w:t>8720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9255</w:t>
            </w:r>
          </w:p>
        </w:tc>
        <w:tc>
          <w:tcPr>
            <w:tcW w:type="dxa" w:w="1440"/>
          </w:tcPr>
          <w:p>
            <w:r>
              <w:t>1392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7734</w:t>
            </w:r>
          </w:p>
        </w:tc>
        <w:tc>
          <w:tcPr>
            <w:tcW w:type="dxa" w:w="1440"/>
          </w:tcPr>
          <w:p>
            <w:r>
              <w:t>6043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8043</w:t>
            </w:r>
          </w:p>
        </w:tc>
        <w:tc>
          <w:tcPr>
            <w:tcW w:type="dxa" w:w="1440"/>
          </w:tcPr>
          <w:p>
            <w:r>
              <w:t>2327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511</w:t>
            </w:r>
          </w:p>
        </w:tc>
        <w:tc>
          <w:tcPr>
            <w:tcW w:type="dxa" w:w="1440"/>
          </w:tcPr>
          <w:p>
            <w:r>
              <w:t>5443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8540</w:t>
            </w:r>
          </w:p>
        </w:tc>
        <w:tc>
          <w:tcPr>
            <w:tcW w:type="dxa" w:w="1440"/>
          </w:tcPr>
          <w:p>
            <w:r>
              <w:t>6032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6867</w:t>
            </w:r>
          </w:p>
        </w:tc>
        <w:tc>
          <w:tcPr>
            <w:tcW w:type="dxa" w:w="1440"/>
          </w:tcPr>
          <w:p>
            <w:r>
              <w:t>4745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6698</w:t>
            </w:r>
          </w:p>
        </w:tc>
        <w:tc>
          <w:tcPr>
            <w:tcW w:type="dxa" w:w="1440"/>
          </w:tcPr>
          <w:p>
            <w:r>
              <w:t>3122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4195</w:t>
            </w:r>
          </w:p>
        </w:tc>
        <w:tc>
          <w:tcPr>
            <w:tcW w:type="dxa" w:w="1440"/>
          </w:tcPr>
          <w:p>
            <w:r>
              <w:t>5991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8179</w:t>
            </w:r>
          </w:p>
        </w:tc>
        <w:tc>
          <w:tcPr>
            <w:tcW w:type="dxa" w:w="1440"/>
          </w:tcPr>
          <w:p>
            <w:r>
              <w:t>5638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5968</w:t>
            </w:r>
          </w:p>
        </w:tc>
        <w:tc>
          <w:tcPr>
            <w:tcW w:type="dxa" w:w="1440"/>
          </w:tcPr>
          <w:p>
            <w:r>
              <w:t>6752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6892</w:t>
            </w:r>
          </w:p>
        </w:tc>
        <w:tc>
          <w:tcPr>
            <w:tcW w:type="dxa" w:w="1440"/>
          </w:tcPr>
          <w:p>
            <w:r>
              <w:t>8017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2487</w:t>
            </w:r>
          </w:p>
        </w:tc>
        <w:tc>
          <w:tcPr>
            <w:tcW w:type="dxa" w:w="1440"/>
          </w:tcPr>
          <w:p>
            <w:r>
              <w:t>6076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1992</w:t>
            </w:r>
          </w:p>
        </w:tc>
        <w:tc>
          <w:tcPr>
            <w:tcW w:type="dxa" w:w="1440"/>
          </w:tcPr>
          <w:p>
            <w:r>
              <w:t>7631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9037</w:t>
            </w:r>
          </w:p>
        </w:tc>
        <w:tc>
          <w:tcPr>
            <w:tcW w:type="dxa" w:w="1440"/>
          </w:tcPr>
          <w:p>
            <w:r>
              <w:t>5948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8750</w:t>
            </w:r>
          </w:p>
        </w:tc>
        <w:tc>
          <w:tcPr>
            <w:tcW w:type="dxa" w:w="1440"/>
          </w:tcPr>
          <w:p>
            <w:r>
              <w:t>6273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4568</w:t>
            </w:r>
          </w:p>
        </w:tc>
        <w:tc>
          <w:tcPr>
            <w:tcW w:type="dxa" w:w="1440"/>
          </w:tcPr>
          <w:p>
            <w:r>
              <w:t>6428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6116</w:t>
            </w:r>
          </w:p>
        </w:tc>
        <w:tc>
          <w:tcPr>
            <w:tcW w:type="dxa" w:w="1440"/>
          </w:tcPr>
          <w:p>
            <w:r>
              <w:t>5173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3651</w:t>
            </w:r>
          </w:p>
        </w:tc>
        <w:tc>
          <w:tcPr>
            <w:tcW w:type="dxa" w:w="1440"/>
          </w:tcPr>
          <w:p>
            <w:r>
              <w:t>7444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8964</w:t>
            </w:r>
          </w:p>
        </w:tc>
        <w:tc>
          <w:tcPr>
            <w:tcW w:type="dxa" w:w="1440"/>
          </w:tcPr>
          <w:p>
            <w:r>
              <w:t>7168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4468</w:t>
            </w:r>
          </w:p>
        </w:tc>
        <w:tc>
          <w:tcPr>
            <w:tcW w:type="dxa" w:w="1440"/>
          </w:tcPr>
          <w:p>
            <w:r>
              <w:t>6755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2092</w:t>
            </w:r>
          </w:p>
        </w:tc>
        <w:tc>
          <w:tcPr>
            <w:tcW w:type="dxa" w:w="1440"/>
          </w:tcPr>
          <w:p>
            <w:r>
              <w:t>5855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8906</w:t>
            </w:r>
          </w:p>
        </w:tc>
        <w:tc>
          <w:tcPr>
            <w:tcW w:type="dxa" w:w="1440"/>
          </w:tcPr>
          <w:p>
            <w:r>
              <w:t>6084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4873</w:t>
            </w:r>
          </w:p>
        </w:tc>
        <w:tc>
          <w:tcPr>
            <w:tcW w:type="dxa" w:w="1440"/>
          </w:tcPr>
          <w:p>
            <w:r>
              <w:t>8827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5327</w:t>
            </w:r>
          </w:p>
        </w:tc>
        <w:tc>
          <w:tcPr>
            <w:tcW w:type="dxa" w:w="1440"/>
          </w:tcPr>
          <w:p>
            <w:r>
              <w:t>6700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1007</w:t>
            </w:r>
          </w:p>
        </w:tc>
        <w:tc>
          <w:tcPr>
            <w:tcW w:type="dxa" w:w="1440"/>
          </w:tcPr>
          <w:p>
            <w:r>
              <w:t>6531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9010</w:t>
            </w:r>
          </w:p>
        </w:tc>
        <w:tc>
          <w:tcPr>
            <w:tcW w:type="dxa" w:w="1440"/>
          </w:tcPr>
          <w:p>
            <w:r>
              <w:t>6045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8751</w:t>
            </w:r>
          </w:p>
        </w:tc>
        <w:tc>
          <w:tcPr>
            <w:tcW w:type="dxa" w:w="1440"/>
          </w:tcPr>
          <w:p>
            <w:r>
              <w:t>7093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8658</w:t>
            </w:r>
          </w:p>
        </w:tc>
        <w:tc>
          <w:tcPr>
            <w:tcW w:type="dxa" w:w="1440"/>
          </w:tcPr>
          <w:p>
            <w:r>
              <w:t>7782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6383</w:t>
            </w:r>
          </w:p>
        </w:tc>
        <w:tc>
          <w:tcPr>
            <w:tcW w:type="dxa" w:w="1440"/>
          </w:tcPr>
          <w:p>
            <w:r>
              <w:t>6521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9086</w:t>
            </w:r>
          </w:p>
        </w:tc>
        <w:tc>
          <w:tcPr>
            <w:tcW w:type="dxa" w:w="1440"/>
          </w:tcPr>
          <w:p>
            <w:r>
              <w:t>5107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9036</w:t>
            </w:r>
          </w:p>
        </w:tc>
        <w:tc>
          <w:tcPr>
            <w:tcW w:type="dxa" w:w="1440"/>
          </w:tcPr>
          <w:p>
            <w:r>
              <w:t>1371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7629</w:t>
            </w:r>
          </w:p>
        </w:tc>
        <w:tc>
          <w:tcPr>
            <w:tcW w:type="dxa" w:w="1440"/>
          </w:tcPr>
          <w:p>
            <w:r>
              <w:t>8369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6180</w:t>
            </w:r>
          </w:p>
        </w:tc>
        <w:tc>
          <w:tcPr>
            <w:tcW w:type="dxa" w:w="1440"/>
          </w:tcPr>
          <w:p>
            <w:r>
              <w:t>6338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8518</w:t>
            </w:r>
          </w:p>
        </w:tc>
        <w:tc>
          <w:tcPr>
            <w:tcW w:type="dxa" w:w="1440"/>
          </w:tcPr>
          <w:p>
            <w:r>
              <w:t>6130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8399</w:t>
            </w:r>
          </w:p>
        </w:tc>
        <w:tc>
          <w:tcPr>
            <w:tcW w:type="dxa" w:w="1440"/>
          </w:tcPr>
          <w:p>
            <w:r>
              <w:t>7438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8859</w:t>
            </w:r>
          </w:p>
        </w:tc>
        <w:tc>
          <w:tcPr>
            <w:tcW w:type="dxa" w:w="1440"/>
          </w:tcPr>
          <w:p>
            <w:r>
              <w:t>5822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6142</w:t>
            </w:r>
          </w:p>
        </w:tc>
        <w:tc>
          <w:tcPr>
            <w:tcW w:type="dxa" w:w="1440"/>
          </w:tcPr>
          <w:p>
            <w:r>
              <w:t>4696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4231</w:t>
            </w:r>
          </w:p>
        </w:tc>
        <w:tc>
          <w:tcPr>
            <w:tcW w:type="dxa" w:w="1440"/>
          </w:tcPr>
          <w:p>
            <w:r>
              <w:t>3248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7702</w:t>
            </w:r>
          </w:p>
        </w:tc>
        <w:tc>
          <w:tcPr>
            <w:tcW w:type="dxa" w:w="1440"/>
          </w:tcPr>
          <w:p>
            <w:r>
              <w:t>6396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6103</w:t>
            </w:r>
          </w:p>
        </w:tc>
        <w:tc>
          <w:tcPr>
            <w:tcW w:type="dxa" w:w="1440"/>
          </w:tcPr>
          <w:p>
            <w:r>
              <w:t>7052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4092</w:t>
            </w:r>
          </w:p>
        </w:tc>
        <w:tc>
          <w:tcPr>
            <w:tcW w:type="dxa" w:w="1440"/>
          </w:tcPr>
          <w:p>
            <w:r>
              <w:t>7317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9425</w:t>
            </w:r>
          </w:p>
        </w:tc>
        <w:tc>
          <w:tcPr>
            <w:tcW w:type="dxa" w:w="1440"/>
          </w:tcPr>
          <w:p>
            <w:r>
              <w:t>7818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8036</w:t>
            </w:r>
          </w:p>
        </w:tc>
        <w:tc>
          <w:tcPr>
            <w:tcW w:type="dxa" w:w="1440"/>
          </w:tcPr>
          <w:p>
            <w:r>
              <w:t>6307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2786</w:t>
            </w:r>
          </w:p>
        </w:tc>
        <w:tc>
          <w:tcPr>
            <w:tcW w:type="dxa" w:w="1440"/>
          </w:tcPr>
          <w:p>
            <w:r>
              <w:t>4496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5972</w:t>
            </w:r>
          </w:p>
        </w:tc>
        <w:tc>
          <w:tcPr>
            <w:tcW w:type="dxa" w:w="1440"/>
          </w:tcPr>
          <w:p>
            <w:r>
              <w:t>9268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3437</w:t>
            </w:r>
          </w:p>
        </w:tc>
        <w:tc>
          <w:tcPr>
            <w:tcW w:type="dxa" w:w="1440"/>
          </w:tcPr>
          <w:p>
            <w:r>
              <w:t>7959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6610</w:t>
            </w:r>
          </w:p>
        </w:tc>
        <w:tc>
          <w:tcPr>
            <w:tcW w:type="dxa" w:w="1440"/>
          </w:tcPr>
          <w:p>
            <w:r>
              <w:t>3564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9016</w:t>
            </w:r>
          </w:p>
        </w:tc>
        <w:tc>
          <w:tcPr>
            <w:tcW w:type="dxa" w:w="1440"/>
          </w:tcPr>
          <w:p>
            <w:r>
              <w:t>5995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9253</w:t>
            </w:r>
          </w:p>
        </w:tc>
        <w:tc>
          <w:tcPr>
            <w:tcW w:type="dxa" w:w="1440"/>
          </w:tcPr>
          <w:p>
            <w:r>
              <w:t>7104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7238</w:t>
            </w:r>
          </w:p>
        </w:tc>
        <w:tc>
          <w:tcPr>
            <w:tcW w:type="dxa" w:w="1440"/>
          </w:tcPr>
          <w:p>
            <w:r>
              <w:t>7132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7925</w:t>
            </w:r>
          </w:p>
        </w:tc>
        <w:tc>
          <w:tcPr>
            <w:tcW w:type="dxa" w:w="1440"/>
          </w:tcPr>
          <w:p>
            <w:r>
              <w:t>4815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498</w:t>
            </w:r>
          </w:p>
        </w:tc>
        <w:tc>
          <w:tcPr>
            <w:tcW w:type="dxa" w:w="1440"/>
          </w:tcPr>
          <w:p>
            <w:r>
              <w:t>6969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8839</w:t>
            </w:r>
          </w:p>
        </w:tc>
        <w:tc>
          <w:tcPr>
            <w:tcW w:type="dxa" w:w="1440"/>
          </w:tcPr>
          <w:p>
            <w:r>
              <w:t>5474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5169</w:t>
            </w:r>
          </w:p>
        </w:tc>
        <w:tc>
          <w:tcPr>
            <w:tcW w:type="dxa" w:w="1440"/>
          </w:tcPr>
          <w:p>
            <w:r>
              <w:t>7509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9302</w:t>
            </w:r>
          </w:p>
        </w:tc>
        <w:tc>
          <w:tcPr>
            <w:tcW w:type="dxa" w:w="1440"/>
          </w:tcPr>
          <w:p>
            <w:r>
              <w:t>6242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8312</w:t>
            </w:r>
          </w:p>
        </w:tc>
        <w:tc>
          <w:tcPr>
            <w:tcW w:type="dxa" w:w="1440"/>
          </w:tcPr>
          <w:p>
            <w:r>
              <w:t>6735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8694</w:t>
            </w:r>
          </w:p>
        </w:tc>
        <w:tc>
          <w:tcPr>
            <w:tcW w:type="dxa" w:w="1440"/>
          </w:tcPr>
          <w:p>
            <w:r>
              <w:t>7306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8876</w:t>
            </w:r>
          </w:p>
        </w:tc>
        <w:tc>
          <w:tcPr>
            <w:tcW w:type="dxa" w:w="1440"/>
          </w:tcPr>
          <w:p>
            <w:r>
              <w:t>3725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5642</w:t>
            </w:r>
          </w:p>
        </w:tc>
        <w:tc>
          <w:tcPr>
            <w:tcW w:type="dxa" w:w="1440"/>
          </w:tcPr>
          <w:p>
            <w:r>
              <w:t>9752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5332</w:t>
            </w:r>
          </w:p>
        </w:tc>
        <w:tc>
          <w:tcPr>
            <w:tcW w:type="dxa" w:w="1440"/>
          </w:tcPr>
          <w:p>
            <w:r>
              <w:t>1160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9078</w:t>
            </w:r>
          </w:p>
        </w:tc>
        <w:tc>
          <w:tcPr>
            <w:tcW w:type="dxa" w:w="1440"/>
          </w:tcPr>
          <w:p>
            <w:r>
              <w:t>5478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5076</w:t>
            </w:r>
          </w:p>
        </w:tc>
        <w:tc>
          <w:tcPr>
            <w:tcW w:type="dxa" w:w="1440"/>
          </w:tcPr>
          <w:p>
            <w:r>
              <w:t>8688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8950</w:t>
            </w:r>
          </w:p>
        </w:tc>
        <w:tc>
          <w:tcPr>
            <w:tcW w:type="dxa" w:w="1440"/>
          </w:tcPr>
          <w:p>
            <w:r>
              <w:t>5307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5914</w:t>
            </w:r>
          </w:p>
        </w:tc>
        <w:tc>
          <w:tcPr>
            <w:tcW w:type="dxa" w:w="1440"/>
          </w:tcPr>
          <w:p>
            <w:r>
              <w:t>9523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5504</w:t>
            </w:r>
          </w:p>
        </w:tc>
        <w:tc>
          <w:tcPr>
            <w:tcW w:type="dxa" w:w="1440"/>
          </w:tcPr>
          <w:p>
            <w:r>
              <w:t>6566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562</w:t>
            </w:r>
          </w:p>
        </w:tc>
        <w:tc>
          <w:tcPr>
            <w:tcW w:type="dxa" w:w="1440"/>
          </w:tcPr>
          <w:p>
            <w:r>
              <w:t>6240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8125</w:t>
            </w:r>
          </w:p>
        </w:tc>
        <w:tc>
          <w:tcPr>
            <w:tcW w:type="dxa" w:w="1440"/>
          </w:tcPr>
          <w:p>
            <w:r>
              <w:t>1581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7672</w:t>
            </w:r>
          </w:p>
        </w:tc>
        <w:tc>
          <w:tcPr>
            <w:tcW w:type="dxa" w:w="1440"/>
          </w:tcPr>
          <w:p>
            <w:r>
              <w:t>6353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8273</w:t>
            </w:r>
          </w:p>
        </w:tc>
        <w:tc>
          <w:tcPr>
            <w:tcW w:type="dxa" w:w="1440"/>
          </w:tcPr>
          <w:p>
            <w:r>
              <w:t>5985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2739</w:t>
            </w:r>
          </w:p>
        </w:tc>
        <w:tc>
          <w:tcPr>
            <w:tcW w:type="dxa" w:w="1440"/>
          </w:tcPr>
          <w:p>
            <w:r>
              <w:t>4540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7467</w:t>
            </w:r>
          </w:p>
        </w:tc>
        <w:tc>
          <w:tcPr>
            <w:tcW w:type="dxa" w:w="1440"/>
          </w:tcPr>
          <w:p>
            <w:r>
              <w:t>7954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9570</w:t>
            </w:r>
          </w:p>
        </w:tc>
        <w:tc>
          <w:tcPr>
            <w:tcW w:type="dxa" w:w="1440"/>
          </w:tcPr>
          <w:p>
            <w:r>
              <w:t>7796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9706</w:t>
            </w:r>
          </w:p>
        </w:tc>
        <w:tc>
          <w:tcPr>
            <w:tcW w:type="dxa" w:w="1440"/>
          </w:tcPr>
          <w:p>
            <w:r>
              <w:t>4909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5731</w:t>
            </w:r>
          </w:p>
        </w:tc>
        <w:tc>
          <w:tcPr>
            <w:tcW w:type="dxa" w:w="1440"/>
          </w:tcPr>
          <w:p>
            <w:r>
              <w:t>1433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5176</w:t>
            </w:r>
          </w:p>
        </w:tc>
        <w:tc>
          <w:tcPr>
            <w:tcW w:type="dxa" w:w="1440"/>
          </w:tcPr>
          <w:p>
            <w:r>
              <w:t>8637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6132</w:t>
            </w:r>
          </w:p>
        </w:tc>
        <w:tc>
          <w:tcPr>
            <w:tcW w:type="dxa" w:w="1440"/>
          </w:tcPr>
          <w:p>
            <w:r>
              <w:t>3526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9920</w:t>
            </w:r>
          </w:p>
        </w:tc>
        <w:tc>
          <w:tcPr>
            <w:tcW w:type="dxa" w:w="1440"/>
          </w:tcPr>
          <w:p>
            <w:r>
              <w:t>8202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4577</w:t>
            </w:r>
          </w:p>
        </w:tc>
        <w:tc>
          <w:tcPr>
            <w:tcW w:type="dxa" w:w="1440"/>
          </w:tcPr>
          <w:p>
            <w:r>
              <w:t>4157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7779</w:t>
            </w:r>
          </w:p>
        </w:tc>
        <w:tc>
          <w:tcPr>
            <w:tcW w:type="dxa" w:w="1440"/>
          </w:tcPr>
          <w:p>
            <w:r>
              <w:t>507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7534</w:t>
            </w:r>
          </w:p>
        </w:tc>
        <w:tc>
          <w:tcPr>
            <w:tcW w:type="dxa" w:w="1440"/>
          </w:tcPr>
          <w:p>
            <w:r>
              <w:t>5849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3975</w:t>
            </w:r>
          </w:p>
        </w:tc>
        <w:tc>
          <w:tcPr>
            <w:tcW w:type="dxa" w:w="1440"/>
          </w:tcPr>
          <w:p>
            <w:r>
              <w:t>9889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8616</w:t>
            </w:r>
          </w:p>
        </w:tc>
        <w:tc>
          <w:tcPr>
            <w:tcW w:type="dxa" w:w="1440"/>
          </w:tcPr>
          <w:p>
            <w:r>
              <w:t>1433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4122</w:t>
            </w:r>
          </w:p>
        </w:tc>
        <w:tc>
          <w:tcPr>
            <w:tcW w:type="dxa" w:w="1440"/>
          </w:tcPr>
          <w:p>
            <w:r>
              <w:t>4043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8104</w:t>
            </w:r>
          </w:p>
        </w:tc>
        <w:tc>
          <w:tcPr>
            <w:tcW w:type="dxa" w:w="1440"/>
          </w:tcPr>
          <w:p>
            <w:r>
              <w:t>6509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8929</w:t>
            </w:r>
          </w:p>
        </w:tc>
        <w:tc>
          <w:tcPr>
            <w:tcW w:type="dxa" w:w="1440"/>
          </w:tcPr>
          <w:p>
            <w:r>
              <w:t>5930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6649</w:t>
            </w:r>
          </w:p>
        </w:tc>
        <w:tc>
          <w:tcPr>
            <w:tcW w:type="dxa" w:w="1440"/>
          </w:tcPr>
          <w:p>
            <w:r>
              <w:t>5408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4862</w:t>
            </w:r>
          </w:p>
        </w:tc>
        <w:tc>
          <w:tcPr>
            <w:tcW w:type="dxa" w:w="1440"/>
          </w:tcPr>
          <w:p>
            <w:r>
              <w:t>2336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9178</w:t>
            </w:r>
          </w:p>
        </w:tc>
        <w:tc>
          <w:tcPr>
            <w:tcW w:type="dxa" w:w="1440"/>
          </w:tcPr>
          <w:p>
            <w:r>
              <w:t>7319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5683</w:t>
            </w:r>
          </w:p>
        </w:tc>
        <w:tc>
          <w:tcPr>
            <w:tcW w:type="dxa" w:w="1440"/>
          </w:tcPr>
          <w:p>
            <w:r>
              <w:t>4173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1761</w:t>
            </w:r>
          </w:p>
        </w:tc>
        <w:tc>
          <w:tcPr>
            <w:tcW w:type="dxa" w:w="1440"/>
          </w:tcPr>
          <w:p>
            <w:r>
              <w:t>6206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8866</w:t>
            </w:r>
          </w:p>
        </w:tc>
        <w:tc>
          <w:tcPr>
            <w:tcW w:type="dxa" w:w="1440"/>
          </w:tcPr>
          <w:p>
            <w:r>
              <w:t>6725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8557</w:t>
            </w:r>
          </w:p>
        </w:tc>
        <w:tc>
          <w:tcPr>
            <w:tcW w:type="dxa" w:w="1440"/>
          </w:tcPr>
          <w:p>
            <w:r>
              <w:t>5958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9170</w:t>
            </w:r>
          </w:p>
        </w:tc>
        <w:tc>
          <w:tcPr>
            <w:tcW w:type="dxa" w:w="1440"/>
          </w:tcPr>
          <w:p>
            <w:r>
              <w:t>5668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7629</w:t>
            </w:r>
          </w:p>
        </w:tc>
        <w:tc>
          <w:tcPr>
            <w:tcW w:type="dxa" w:w="1440"/>
          </w:tcPr>
          <w:p>
            <w:r>
              <w:t>2767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9196</w:t>
            </w:r>
          </w:p>
        </w:tc>
        <w:tc>
          <w:tcPr>
            <w:tcW w:type="dxa" w:w="1440"/>
          </w:tcPr>
          <w:p>
            <w:r>
              <w:t>362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8243</w:t>
            </w:r>
          </w:p>
        </w:tc>
        <w:tc>
          <w:tcPr>
            <w:tcW w:type="dxa" w:w="1440"/>
          </w:tcPr>
          <w:p>
            <w:r>
              <w:t>1727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9282</w:t>
            </w:r>
          </w:p>
        </w:tc>
        <w:tc>
          <w:tcPr>
            <w:tcW w:type="dxa" w:w="1440"/>
          </w:tcPr>
          <w:p>
            <w:r>
              <w:t>4317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8508</w:t>
            </w:r>
          </w:p>
        </w:tc>
        <w:tc>
          <w:tcPr>
            <w:tcW w:type="dxa" w:w="1440"/>
          </w:tcPr>
          <w:p>
            <w:r>
              <w:t>7411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9741</w:t>
            </w:r>
          </w:p>
        </w:tc>
        <w:tc>
          <w:tcPr>
            <w:tcW w:type="dxa" w:w="1440"/>
          </w:tcPr>
          <w:p>
            <w:r>
              <w:t>7006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5276</w:t>
            </w:r>
          </w:p>
        </w:tc>
        <w:tc>
          <w:tcPr>
            <w:tcW w:type="dxa" w:w="1440"/>
          </w:tcPr>
          <w:p>
            <w:r>
              <w:t>7390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9280</w:t>
            </w:r>
          </w:p>
        </w:tc>
        <w:tc>
          <w:tcPr>
            <w:tcW w:type="dxa" w:w="1440"/>
          </w:tcPr>
          <w:p>
            <w:r>
              <w:t>7685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9707</w:t>
            </w:r>
          </w:p>
        </w:tc>
        <w:tc>
          <w:tcPr>
            <w:tcW w:type="dxa" w:w="1440"/>
          </w:tcPr>
          <w:p>
            <w:r>
              <w:t>7250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5420</w:t>
            </w:r>
          </w:p>
        </w:tc>
        <w:tc>
          <w:tcPr>
            <w:tcW w:type="dxa" w:w="1440"/>
          </w:tcPr>
          <w:p>
            <w:r>
              <w:t>6458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8100</w:t>
            </w:r>
          </w:p>
        </w:tc>
        <w:tc>
          <w:tcPr>
            <w:tcW w:type="dxa" w:w="1440"/>
          </w:tcPr>
          <w:p>
            <w:r>
              <w:t>9094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7789</w:t>
            </w:r>
          </w:p>
        </w:tc>
        <w:tc>
          <w:tcPr>
            <w:tcW w:type="dxa" w:w="1440"/>
          </w:tcPr>
          <w:p>
            <w:r>
              <w:t>5721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4640</w:t>
            </w:r>
          </w:p>
        </w:tc>
        <w:tc>
          <w:tcPr>
            <w:tcW w:type="dxa" w:w="1440"/>
          </w:tcPr>
          <w:p>
            <w:r>
              <w:t>3892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9188</w:t>
            </w:r>
          </w:p>
        </w:tc>
        <w:tc>
          <w:tcPr>
            <w:tcW w:type="dxa" w:w="1440"/>
          </w:tcPr>
          <w:p>
            <w:r>
              <w:t>6121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5700</w:t>
            </w:r>
          </w:p>
        </w:tc>
        <w:tc>
          <w:tcPr>
            <w:tcW w:type="dxa" w:w="1440"/>
          </w:tcPr>
          <w:p>
            <w:r>
              <w:t>5243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6068</w:t>
            </w:r>
          </w:p>
        </w:tc>
        <w:tc>
          <w:tcPr>
            <w:tcW w:type="dxa" w:w="1440"/>
          </w:tcPr>
          <w:p>
            <w:r>
              <w:t>1581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4028</w:t>
            </w:r>
          </w:p>
        </w:tc>
        <w:tc>
          <w:tcPr>
            <w:tcW w:type="dxa" w:w="1440"/>
          </w:tcPr>
          <w:p>
            <w:r>
              <w:t>5379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9206</w:t>
            </w:r>
          </w:p>
        </w:tc>
        <w:tc>
          <w:tcPr>
            <w:tcW w:type="dxa" w:w="1440"/>
          </w:tcPr>
          <w:p>
            <w:r>
              <w:t>8143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8764</w:t>
            </w:r>
          </w:p>
        </w:tc>
        <w:tc>
          <w:tcPr>
            <w:tcW w:type="dxa" w:w="1440"/>
          </w:tcPr>
          <w:p>
            <w:r>
              <w:t>7803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1275</w:t>
            </w:r>
          </w:p>
        </w:tc>
        <w:tc>
          <w:tcPr>
            <w:tcW w:type="dxa" w:w="1440"/>
          </w:tcPr>
          <w:p>
            <w:r>
              <w:t>6119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8010</w:t>
            </w:r>
          </w:p>
        </w:tc>
        <w:tc>
          <w:tcPr>
            <w:tcW w:type="dxa" w:w="1440"/>
          </w:tcPr>
          <w:p>
            <w:r>
              <w:t>8315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8741</w:t>
            </w:r>
          </w:p>
        </w:tc>
        <w:tc>
          <w:tcPr>
            <w:tcW w:type="dxa" w:w="1440"/>
          </w:tcPr>
          <w:p>
            <w:r>
              <w:t>1482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6040</w:t>
            </w:r>
          </w:p>
        </w:tc>
        <w:tc>
          <w:tcPr>
            <w:tcW w:type="dxa" w:w="1440"/>
          </w:tcPr>
          <w:p>
            <w:r>
              <w:t>7907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8301</w:t>
            </w:r>
          </w:p>
        </w:tc>
        <w:tc>
          <w:tcPr>
            <w:tcW w:type="dxa" w:w="1440"/>
          </w:tcPr>
          <w:p>
            <w:r>
              <w:t>8582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8539</w:t>
            </w:r>
          </w:p>
        </w:tc>
        <w:tc>
          <w:tcPr>
            <w:tcW w:type="dxa" w:w="1440"/>
          </w:tcPr>
          <w:p>
            <w:r>
              <w:t>7143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9021</w:t>
            </w:r>
          </w:p>
        </w:tc>
        <w:tc>
          <w:tcPr>
            <w:tcW w:type="dxa" w:w="1440"/>
          </w:tcPr>
          <w:p>
            <w:r>
              <w:t>7217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2712</w:t>
            </w:r>
          </w:p>
        </w:tc>
        <w:tc>
          <w:tcPr>
            <w:tcW w:type="dxa" w:w="1440"/>
          </w:tcPr>
          <w:p>
            <w:r>
              <w:t>6846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9890</w:t>
            </w:r>
          </w:p>
        </w:tc>
        <w:tc>
          <w:tcPr>
            <w:tcW w:type="dxa" w:w="1440"/>
          </w:tcPr>
          <w:p>
            <w:r>
              <w:t>7286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7155</w:t>
            </w:r>
          </w:p>
        </w:tc>
        <w:tc>
          <w:tcPr>
            <w:tcW w:type="dxa" w:w="1440"/>
          </w:tcPr>
          <w:p>
            <w:r>
              <w:t>4851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8762</w:t>
            </w:r>
          </w:p>
        </w:tc>
        <w:tc>
          <w:tcPr>
            <w:tcW w:type="dxa" w:w="1440"/>
          </w:tcPr>
          <w:p>
            <w:r>
              <w:t>5969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6900</w:t>
            </w:r>
          </w:p>
        </w:tc>
        <w:tc>
          <w:tcPr>
            <w:tcW w:type="dxa" w:w="1440"/>
          </w:tcPr>
          <w:p>
            <w:r>
              <w:t>3046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343</w:t>
            </w:r>
          </w:p>
        </w:tc>
        <w:tc>
          <w:tcPr>
            <w:tcW w:type="dxa" w:w="1440"/>
          </w:tcPr>
          <w:p>
            <w:r>
              <w:t>5757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9165</w:t>
            </w:r>
          </w:p>
        </w:tc>
        <w:tc>
          <w:tcPr>
            <w:tcW w:type="dxa" w:w="1440"/>
          </w:tcPr>
          <w:p>
            <w:r>
              <w:t>6216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4527</w:t>
            </w:r>
          </w:p>
        </w:tc>
        <w:tc>
          <w:tcPr>
            <w:tcW w:type="dxa" w:w="1440"/>
          </w:tcPr>
          <w:p>
            <w:r>
              <w:t>6551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7909</w:t>
            </w:r>
          </w:p>
        </w:tc>
        <w:tc>
          <w:tcPr>
            <w:tcW w:type="dxa" w:w="1440"/>
          </w:tcPr>
          <w:p>
            <w:r>
              <w:t>5932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8276</w:t>
            </w:r>
          </w:p>
        </w:tc>
        <w:tc>
          <w:tcPr>
            <w:tcW w:type="dxa" w:w="1440"/>
          </w:tcPr>
          <w:p>
            <w:r>
              <w:t>4685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566</w:t>
            </w:r>
          </w:p>
        </w:tc>
        <w:tc>
          <w:tcPr>
            <w:tcW w:type="dxa" w:w="1440"/>
          </w:tcPr>
          <w:p>
            <w:r>
              <w:t>6978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8809</w:t>
            </w:r>
          </w:p>
        </w:tc>
        <w:tc>
          <w:tcPr>
            <w:tcW w:type="dxa" w:w="1440"/>
          </w:tcPr>
          <w:p>
            <w:r>
              <w:t>5934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4901</w:t>
            </w:r>
          </w:p>
        </w:tc>
        <w:tc>
          <w:tcPr>
            <w:tcW w:type="dxa" w:w="1440"/>
          </w:tcPr>
          <w:p>
            <w:r>
              <w:t>5362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6111</w:t>
            </w:r>
          </w:p>
        </w:tc>
        <w:tc>
          <w:tcPr>
            <w:tcW w:type="dxa" w:w="1440"/>
          </w:tcPr>
          <w:p>
            <w:r>
              <w:t>1719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9686</w:t>
            </w:r>
          </w:p>
        </w:tc>
        <w:tc>
          <w:tcPr>
            <w:tcW w:type="dxa" w:w="1440"/>
          </w:tcPr>
          <w:p>
            <w:r>
              <w:t>5145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6339</w:t>
            </w:r>
          </w:p>
        </w:tc>
        <w:tc>
          <w:tcPr>
            <w:tcW w:type="dxa" w:w="1440"/>
          </w:tcPr>
          <w:p>
            <w:r>
              <w:t>6820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7473</w:t>
            </w:r>
          </w:p>
        </w:tc>
        <w:tc>
          <w:tcPr>
            <w:tcW w:type="dxa" w:w="1440"/>
          </w:tcPr>
          <w:p>
            <w:r>
              <w:t>6172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987</w:t>
            </w:r>
          </w:p>
        </w:tc>
        <w:tc>
          <w:tcPr>
            <w:tcW w:type="dxa" w:w="1440"/>
          </w:tcPr>
          <w:p>
            <w:r>
              <w:t>5244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6908</w:t>
            </w:r>
          </w:p>
        </w:tc>
        <w:tc>
          <w:tcPr>
            <w:tcW w:type="dxa" w:w="1440"/>
          </w:tcPr>
          <w:p>
            <w:r>
              <w:t>2966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9003</w:t>
            </w:r>
          </w:p>
        </w:tc>
        <w:tc>
          <w:tcPr>
            <w:tcW w:type="dxa" w:w="1440"/>
          </w:tcPr>
          <w:p>
            <w:r>
              <w:t>8392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9276</w:t>
            </w:r>
          </w:p>
        </w:tc>
        <w:tc>
          <w:tcPr>
            <w:tcW w:type="dxa" w:w="1440"/>
          </w:tcPr>
          <w:p>
            <w:r>
              <w:t>5519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8129</w:t>
            </w:r>
          </w:p>
        </w:tc>
        <w:tc>
          <w:tcPr>
            <w:tcW w:type="dxa" w:w="1440"/>
          </w:tcPr>
          <w:p>
            <w:r>
              <w:t>7264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8590</w:t>
            </w:r>
          </w:p>
        </w:tc>
        <w:tc>
          <w:tcPr>
            <w:tcW w:type="dxa" w:w="1440"/>
          </w:tcPr>
          <w:p>
            <w:r>
              <w:t>5617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8258</w:t>
            </w:r>
          </w:p>
        </w:tc>
        <w:tc>
          <w:tcPr>
            <w:tcW w:type="dxa" w:w="1440"/>
          </w:tcPr>
          <w:p>
            <w:r>
              <w:t>8900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8274</w:t>
            </w:r>
          </w:p>
        </w:tc>
        <w:tc>
          <w:tcPr>
            <w:tcW w:type="dxa" w:w="1440"/>
          </w:tcPr>
          <w:p>
            <w:r>
              <w:t>7338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7755</w:t>
            </w:r>
          </w:p>
        </w:tc>
        <w:tc>
          <w:tcPr>
            <w:tcW w:type="dxa" w:w="1440"/>
          </w:tcPr>
          <w:p>
            <w:r>
              <w:t>2439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8430</w:t>
            </w:r>
          </w:p>
        </w:tc>
        <w:tc>
          <w:tcPr>
            <w:tcW w:type="dxa" w:w="1440"/>
          </w:tcPr>
          <w:p>
            <w:r>
              <w:t>7090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8952</w:t>
            </w:r>
          </w:p>
        </w:tc>
        <w:tc>
          <w:tcPr>
            <w:tcW w:type="dxa" w:w="1440"/>
          </w:tcPr>
          <w:p>
            <w:r>
              <w:t>7507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6366</w:t>
            </w:r>
          </w:p>
        </w:tc>
        <w:tc>
          <w:tcPr>
            <w:tcW w:type="dxa" w:w="1440"/>
          </w:tcPr>
          <w:p>
            <w:r>
              <w:t>9676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618</w:t>
            </w:r>
          </w:p>
        </w:tc>
        <w:tc>
          <w:tcPr>
            <w:tcW w:type="dxa" w:w="1440"/>
          </w:tcPr>
          <w:p>
            <w:r>
              <w:t>5462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1698</w:t>
            </w:r>
          </w:p>
        </w:tc>
        <w:tc>
          <w:tcPr>
            <w:tcW w:type="dxa" w:w="1440"/>
          </w:tcPr>
          <w:p>
            <w:r>
              <w:t>6334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8483</w:t>
            </w:r>
          </w:p>
        </w:tc>
        <w:tc>
          <w:tcPr>
            <w:tcW w:type="dxa" w:w="1440"/>
          </w:tcPr>
          <w:p>
            <w:r>
              <w:t>6474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9398</w:t>
            </w:r>
          </w:p>
        </w:tc>
        <w:tc>
          <w:tcPr>
            <w:tcW w:type="dxa" w:w="1440"/>
          </w:tcPr>
          <w:p>
            <w:r>
              <w:t>7583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8735</w:t>
            </w:r>
          </w:p>
        </w:tc>
        <w:tc>
          <w:tcPr>
            <w:tcW w:type="dxa" w:w="1440"/>
          </w:tcPr>
          <w:p>
            <w:r>
              <w:t>7654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3318</w:t>
            </w:r>
          </w:p>
        </w:tc>
        <w:tc>
          <w:tcPr>
            <w:tcW w:type="dxa" w:w="1440"/>
          </w:tcPr>
          <w:p>
            <w:r>
              <w:t>4509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8736</w:t>
            </w:r>
          </w:p>
        </w:tc>
        <w:tc>
          <w:tcPr>
            <w:tcW w:type="dxa" w:w="1440"/>
          </w:tcPr>
          <w:p>
            <w:r>
              <w:t>5934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6666</w:t>
            </w:r>
          </w:p>
        </w:tc>
        <w:tc>
          <w:tcPr>
            <w:tcW w:type="dxa" w:w="1440"/>
          </w:tcPr>
          <w:p>
            <w:r>
              <w:t>3872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7934</w:t>
            </w:r>
          </w:p>
        </w:tc>
        <w:tc>
          <w:tcPr>
            <w:tcW w:type="dxa" w:w="1440"/>
          </w:tcPr>
          <w:p>
            <w:r>
              <w:t>6510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6569</w:t>
            </w:r>
          </w:p>
        </w:tc>
        <w:tc>
          <w:tcPr>
            <w:tcW w:type="dxa" w:w="1440"/>
          </w:tcPr>
          <w:p>
            <w:r>
              <w:t>6357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7068</w:t>
            </w:r>
          </w:p>
        </w:tc>
        <w:tc>
          <w:tcPr>
            <w:tcW w:type="dxa" w:w="1440"/>
          </w:tcPr>
          <w:p>
            <w:r>
              <w:t>8434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8997</w:t>
            </w:r>
          </w:p>
        </w:tc>
        <w:tc>
          <w:tcPr>
            <w:tcW w:type="dxa" w:w="1440"/>
          </w:tcPr>
          <w:p>
            <w:r>
              <w:t>6946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7332</w:t>
            </w:r>
          </w:p>
        </w:tc>
        <w:tc>
          <w:tcPr>
            <w:tcW w:type="dxa" w:w="1440"/>
          </w:tcPr>
          <w:p>
            <w:r>
              <w:t>6173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8554</w:t>
            </w:r>
          </w:p>
        </w:tc>
        <w:tc>
          <w:tcPr>
            <w:tcW w:type="dxa" w:w="1440"/>
          </w:tcPr>
          <w:p>
            <w:r>
              <w:t>6054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7303</w:t>
            </w:r>
          </w:p>
        </w:tc>
        <w:tc>
          <w:tcPr>
            <w:tcW w:type="dxa" w:w="1440"/>
          </w:tcPr>
          <w:p>
            <w:r>
              <w:t>2860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8222</w:t>
            </w:r>
          </w:p>
        </w:tc>
        <w:tc>
          <w:tcPr>
            <w:tcW w:type="dxa" w:w="1440"/>
          </w:tcPr>
          <w:p>
            <w:r>
              <w:t>1546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2389</w:t>
            </w:r>
          </w:p>
        </w:tc>
        <w:tc>
          <w:tcPr>
            <w:tcW w:type="dxa" w:w="1440"/>
          </w:tcPr>
          <w:p>
            <w:r>
              <w:t>6096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8337</w:t>
            </w:r>
          </w:p>
        </w:tc>
        <w:tc>
          <w:tcPr>
            <w:tcW w:type="dxa" w:w="1440"/>
          </w:tcPr>
          <w:p>
            <w:r>
              <w:t>8347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9805</w:t>
            </w:r>
          </w:p>
        </w:tc>
        <w:tc>
          <w:tcPr>
            <w:tcW w:type="dxa" w:w="1440"/>
          </w:tcPr>
          <w:p>
            <w:r>
              <w:t>7790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6945</w:t>
            </w:r>
          </w:p>
        </w:tc>
        <w:tc>
          <w:tcPr>
            <w:tcW w:type="dxa" w:w="1440"/>
          </w:tcPr>
          <w:p>
            <w:r>
              <w:t>10051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4679</w:t>
            </w:r>
          </w:p>
        </w:tc>
        <w:tc>
          <w:tcPr>
            <w:tcW w:type="dxa" w:w="1440"/>
          </w:tcPr>
          <w:p>
            <w:r>
              <w:t>2275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5926</w:t>
            </w:r>
          </w:p>
        </w:tc>
        <w:tc>
          <w:tcPr>
            <w:tcW w:type="dxa" w:w="1440"/>
          </w:tcPr>
          <w:p>
            <w:r>
              <w:t>10017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8583</w:t>
            </w:r>
          </w:p>
        </w:tc>
        <w:tc>
          <w:tcPr>
            <w:tcW w:type="dxa" w:w="1440"/>
          </w:tcPr>
          <w:p>
            <w:r>
              <w:t>6442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8690</w:t>
            </w:r>
          </w:p>
        </w:tc>
        <w:tc>
          <w:tcPr>
            <w:tcW w:type="dxa" w:w="1440"/>
          </w:tcPr>
          <w:p>
            <w:r>
              <w:t>5994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7922</w:t>
            </w:r>
          </w:p>
        </w:tc>
        <w:tc>
          <w:tcPr>
            <w:tcW w:type="dxa" w:w="1440"/>
          </w:tcPr>
          <w:p>
            <w:r>
              <w:t>5551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4610</w:t>
            </w:r>
          </w:p>
        </w:tc>
        <w:tc>
          <w:tcPr>
            <w:tcW w:type="dxa" w:w="1440"/>
          </w:tcPr>
          <w:p>
            <w:r>
              <w:t>2810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1870</w:t>
            </w:r>
          </w:p>
        </w:tc>
        <w:tc>
          <w:tcPr>
            <w:tcW w:type="dxa" w:w="1440"/>
          </w:tcPr>
          <w:p>
            <w:r>
              <w:t>6028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7496</w:t>
            </w:r>
          </w:p>
        </w:tc>
        <w:tc>
          <w:tcPr>
            <w:tcW w:type="dxa" w:w="1440"/>
          </w:tcPr>
          <w:p>
            <w:r>
              <w:t>5981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4500</w:t>
            </w:r>
          </w:p>
        </w:tc>
        <w:tc>
          <w:tcPr>
            <w:tcW w:type="dxa" w:w="1440"/>
          </w:tcPr>
          <w:p>
            <w:r>
              <w:t>5805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5911</w:t>
            </w:r>
          </w:p>
        </w:tc>
        <w:tc>
          <w:tcPr>
            <w:tcW w:type="dxa" w:w="1440"/>
          </w:tcPr>
          <w:p>
            <w:r>
              <w:t>6208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9649</w:t>
            </w:r>
          </w:p>
        </w:tc>
        <w:tc>
          <w:tcPr>
            <w:tcW w:type="dxa" w:w="1440"/>
          </w:tcPr>
          <w:p>
            <w:r>
              <w:t>7706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7029</w:t>
            </w:r>
          </w:p>
        </w:tc>
        <w:tc>
          <w:tcPr>
            <w:tcW w:type="dxa" w:w="1440"/>
          </w:tcPr>
          <w:p>
            <w:r>
              <w:t>9583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7947</w:t>
            </w:r>
          </w:p>
        </w:tc>
        <w:tc>
          <w:tcPr>
            <w:tcW w:type="dxa" w:w="1440"/>
          </w:tcPr>
          <w:p>
            <w:r>
              <w:t>1498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2643</w:t>
            </w:r>
          </w:p>
        </w:tc>
        <w:tc>
          <w:tcPr>
            <w:tcW w:type="dxa" w:w="1440"/>
          </w:tcPr>
          <w:p>
            <w:r>
              <w:t>4110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8540</w:t>
            </w:r>
          </w:p>
        </w:tc>
        <w:tc>
          <w:tcPr>
            <w:tcW w:type="dxa" w:w="1440"/>
          </w:tcPr>
          <w:p>
            <w:r>
              <w:t>6190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6556</w:t>
            </w:r>
          </w:p>
        </w:tc>
        <w:tc>
          <w:tcPr>
            <w:tcW w:type="dxa" w:w="1440"/>
          </w:tcPr>
          <w:p>
            <w:r>
              <w:t>303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9517</w:t>
            </w:r>
          </w:p>
        </w:tc>
        <w:tc>
          <w:tcPr>
            <w:tcW w:type="dxa" w:w="1440"/>
          </w:tcPr>
          <w:p>
            <w:r>
              <w:t>2487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8806</w:t>
            </w:r>
          </w:p>
        </w:tc>
        <w:tc>
          <w:tcPr>
            <w:tcW w:type="dxa" w:w="1440"/>
          </w:tcPr>
          <w:p>
            <w:r>
              <w:t>5856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9600</w:t>
            </w:r>
          </w:p>
        </w:tc>
        <w:tc>
          <w:tcPr>
            <w:tcW w:type="dxa" w:w="1440"/>
          </w:tcPr>
          <w:p>
            <w:r>
              <w:t>8066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8944</w:t>
            </w:r>
          </w:p>
        </w:tc>
        <w:tc>
          <w:tcPr>
            <w:tcW w:type="dxa" w:w="1440"/>
          </w:tcPr>
          <w:p>
            <w:r>
              <w:t>5872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5421</w:t>
            </w:r>
          </w:p>
        </w:tc>
        <w:tc>
          <w:tcPr>
            <w:tcW w:type="dxa" w:w="1440"/>
          </w:tcPr>
          <w:p>
            <w:r>
              <w:t>8772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6585</w:t>
            </w:r>
          </w:p>
        </w:tc>
        <w:tc>
          <w:tcPr>
            <w:tcW w:type="dxa" w:w="1440"/>
          </w:tcPr>
          <w:p>
            <w:r>
              <w:t>9860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9085</w:t>
            </w:r>
          </w:p>
        </w:tc>
        <w:tc>
          <w:tcPr>
            <w:tcW w:type="dxa" w:w="1440"/>
          </w:tcPr>
          <w:p>
            <w:r>
              <w:t>7502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5487</w:t>
            </w:r>
          </w:p>
        </w:tc>
        <w:tc>
          <w:tcPr>
            <w:tcW w:type="dxa" w:w="1440"/>
          </w:tcPr>
          <w:p>
            <w:r>
              <w:t>3457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3164</w:t>
            </w:r>
          </w:p>
        </w:tc>
        <w:tc>
          <w:tcPr>
            <w:tcW w:type="dxa" w:w="1440"/>
          </w:tcPr>
          <w:p>
            <w:r>
              <w:t>7481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2602</w:t>
            </w:r>
          </w:p>
        </w:tc>
        <w:tc>
          <w:tcPr>
            <w:tcW w:type="dxa" w:w="1440"/>
          </w:tcPr>
          <w:p>
            <w:r>
              <w:t>5649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5685</w:t>
            </w:r>
          </w:p>
        </w:tc>
        <w:tc>
          <w:tcPr>
            <w:tcW w:type="dxa" w:w="1440"/>
          </w:tcPr>
          <w:p>
            <w:r>
              <w:t>4335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7980</w:t>
            </w:r>
          </w:p>
        </w:tc>
        <w:tc>
          <w:tcPr>
            <w:tcW w:type="dxa" w:w="1440"/>
          </w:tcPr>
          <w:p>
            <w:r>
              <w:t>2556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5134</w:t>
            </w:r>
          </w:p>
        </w:tc>
        <w:tc>
          <w:tcPr>
            <w:tcW w:type="dxa" w:w="1440"/>
          </w:tcPr>
          <w:p>
            <w:r>
              <w:t>8572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6472</w:t>
            </w:r>
          </w:p>
        </w:tc>
        <w:tc>
          <w:tcPr>
            <w:tcW w:type="dxa" w:w="1440"/>
          </w:tcPr>
          <w:p>
            <w:r>
              <w:t>2664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9808</w:t>
            </w:r>
          </w:p>
        </w:tc>
        <w:tc>
          <w:tcPr>
            <w:tcW w:type="dxa" w:w="1440"/>
          </w:tcPr>
          <w:p>
            <w:r>
              <w:t>7237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2719</w:t>
            </w:r>
          </w:p>
        </w:tc>
        <w:tc>
          <w:tcPr>
            <w:tcW w:type="dxa" w:w="1440"/>
          </w:tcPr>
          <w:p>
            <w:r>
              <w:t>6823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8307</w:t>
            </w:r>
          </w:p>
        </w:tc>
        <w:tc>
          <w:tcPr>
            <w:tcW w:type="dxa" w:w="1440"/>
          </w:tcPr>
          <w:p>
            <w:r>
              <w:t>7321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8906</w:t>
            </w:r>
          </w:p>
        </w:tc>
        <w:tc>
          <w:tcPr>
            <w:tcW w:type="dxa" w:w="1440"/>
          </w:tcPr>
          <w:p>
            <w:r>
              <w:t>6851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6756</w:t>
            </w:r>
          </w:p>
        </w:tc>
        <w:tc>
          <w:tcPr>
            <w:tcW w:type="dxa" w:w="1440"/>
          </w:tcPr>
          <w:p>
            <w:r>
              <w:t>7011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3303</w:t>
            </w:r>
          </w:p>
        </w:tc>
        <w:tc>
          <w:tcPr>
            <w:tcW w:type="dxa" w:w="1440"/>
          </w:tcPr>
          <w:p>
            <w:r>
              <w:t>3874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8883</w:t>
            </w:r>
          </w:p>
        </w:tc>
        <w:tc>
          <w:tcPr>
            <w:tcW w:type="dxa" w:w="1440"/>
          </w:tcPr>
          <w:p>
            <w:r>
              <w:t>7756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8559</w:t>
            </w:r>
          </w:p>
        </w:tc>
        <w:tc>
          <w:tcPr>
            <w:tcW w:type="dxa" w:w="1440"/>
          </w:tcPr>
          <w:p>
            <w:r>
              <w:t>7376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8209</w:t>
            </w:r>
          </w:p>
        </w:tc>
        <w:tc>
          <w:tcPr>
            <w:tcW w:type="dxa" w:w="1440"/>
          </w:tcPr>
          <w:p>
            <w:r>
              <w:t>6690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7637</w:t>
            </w:r>
          </w:p>
        </w:tc>
        <w:tc>
          <w:tcPr>
            <w:tcW w:type="dxa" w:w="1440"/>
          </w:tcPr>
          <w:p>
            <w:r>
              <w:t>7034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8448</w:t>
            </w:r>
          </w:p>
        </w:tc>
        <w:tc>
          <w:tcPr>
            <w:tcW w:type="dxa" w:w="1440"/>
          </w:tcPr>
          <w:p>
            <w:r>
              <w:t>6039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6830</w:t>
            </w:r>
          </w:p>
        </w:tc>
        <w:tc>
          <w:tcPr>
            <w:tcW w:type="dxa" w:w="1440"/>
          </w:tcPr>
          <w:p>
            <w:r>
              <w:t>8874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4161</w:t>
            </w:r>
          </w:p>
        </w:tc>
        <w:tc>
          <w:tcPr>
            <w:tcW w:type="dxa" w:w="1440"/>
          </w:tcPr>
          <w:p>
            <w:r>
              <w:t>7936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8193</w:t>
            </w:r>
          </w:p>
        </w:tc>
        <w:tc>
          <w:tcPr>
            <w:tcW w:type="dxa" w:w="1440"/>
          </w:tcPr>
          <w:p>
            <w:r>
              <w:t>3993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8812</w:t>
            </w:r>
          </w:p>
        </w:tc>
        <w:tc>
          <w:tcPr>
            <w:tcW w:type="dxa" w:w="1440"/>
          </w:tcPr>
          <w:p>
            <w:r>
              <w:t>6641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1144</w:t>
            </w:r>
          </w:p>
        </w:tc>
        <w:tc>
          <w:tcPr>
            <w:tcW w:type="dxa" w:w="1440"/>
          </w:tcPr>
          <w:p>
            <w:r>
              <w:t>5241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9129</w:t>
            </w:r>
          </w:p>
        </w:tc>
        <w:tc>
          <w:tcPr>
            <w:tcW w:type="dxa" w:w="1440"/>
          </w:tcPr>
          <w:p>
            <w:r>
              <w:t>5431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7415</w:t>
            </w:r>
          </w:p>
        </w:tc>
        <w:tc>
          <w:tcPr>
            <w:tcW w:type="dxa" w:w="1440"/>
          </w:tcPr>
          <w:p>
            <w:r>
              <w:t>4644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2857</w:t>
            </w:r>
          </w:p>
        </w:tc>
        <w:tc>
          <w:tcPr>
            <w:tcW w:type="dxa" w:w="1440"/>
          </w:tcPr>
          <w:p>
            <w:r>
              <w:t>5705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6933</w:t>
            </w:r>
          </w:p>
        </w:tc>
        <w:tc>
          <w:tcPr>
            <w:tcW w:type="dxa" w:w="1440"/>
          </w:tcPr>
          <w:p>
            <w:r>
              <w:t>4424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7562</w:t>
            </w:r>
          </w:p>
        </w:tc>
        <w:tc>
          <w:tcPr>
            <w:tcW w:type="dxa" w:w="1440"/>
          </w:tcPr>
          <w:p>
            <w:r>
              <w:t>3755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5299</w:t>
            </w:r>
          </w:p>
        </w:tc>
        <w:tc>
          <w:tcPr>
            <w:tcW w:type="dxa" w:w="1440"/>
          </w:tcPr>
          <w:p>
            <w:r>
              <w:t>7382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5418</w:t>
            </w:r>
          </w:p>
        </w:tc>
        <w:tc>
          <w:tcPr>
            <w:tcW w:type="dxa" w:w="1440"/>
          </w:tcPr>
          <w:p>
            <w:r>
              <w:t>3118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7432</w:t>
            </w:r>
          </w:p>
        </w:tc>
        <w:tc>
          <w:tcPr>
            <w:tcW w:type="dxa" w:w="1440"/>
          </w:tcPr>
          <w:p>
            <w:r>
              <w:t>7057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